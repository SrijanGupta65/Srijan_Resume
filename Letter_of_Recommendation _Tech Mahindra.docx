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7F7EE" w:themeColor="background2"/>
  <w:body>
    <w:tbl>
      <w:tblPr>
        <w:tblpPr w:leftFromText="180" w:rightFromText="180" w:vertAnchor="page" w:horzAnchor="margin" w:tblpY="183"/>
        <w:tblW w:w="5005" w:type="pct"/>
        <w:tblBorders>
          <w:bottom w:val="single" w:sz="4" w:space="0" w:color="auto"/>
          <w:insideH w:val="single" w:sz="4" w:space="0" w:color="auto"/>
          <w:insideV w:val="single" w:sz="4" w:space="0" w:color="auto"/>
        </w:tblBorders>
        <w:tblLook w:val="0600" w:firstRow="0" w:lastRow="0" w:firstColumn="0" w:lastColumn="0" w:noHBand="1" w:noVBand="1"/>
        <w:tblDescription w:val="Layout table"/>
      </w:tblPr>
      <w:tblGrid>
        <w:gridCol w:w="9369"/>
      </w:tblGrid>
      <w:tr w:rsidR="0080291D" w14:paraId="08BD5676" w14:textId="77777777" w:rsidTr="0080291D">
        <w:trPr>
          <w:trHeight w:val="1353"/>
        </w:trPr>
        <w:tc>
          <w:tcPr>
            <w:tcW w:w="9369" w:type="dxa"/>
            <w:vAlign w:val="bottom"/>
          </w:tcPr>
          <w:p w14:paraId="3A98889A" w14:textId="2E56CF50" w:rsidR="0080291D" w:rsidRPr="00541340" w:rsidRDefault="00B14F58" w:rsidP="00B14F58">
            <w:pPr>
              <w:pStyle w:val="ContactInfo"/>
              <w:jc w:val="center"/>
            </w:pPr>
            <w:r>
              <w:t>Desh Deepak yadav</w:t>
            </w:r>
            <w:r w:rsidR="0080291D" w:rsidRPr="007847C0">
              <w:t xml:space="preserve"> | </w:t>
            </w:r>
            <w:r>
              <w:t>bellevue</w:t>
            </w:r>
            <w:r w:rsidR="0080291D" w:rsidRPr="007847C0">
              <w:t xml:space="preserve">, </w:t>
            </w:r>
            <w:r>
              <w:t>wa</w:t>
            </w:r>
            <w:r w:rsidR="0080291D" w:rsidRPr="007847C0">
              <w:t xml:space="preserve"> 98</w:t>
            </w:r>
            <w:r>
              <w:t>005</w:t>
            </w:r>
            <w:r w:rsidR="0080291D" w:rsidRPr="007847C0">
              <w:br/>
            </w:r>
            <w:r>
              <w:t>972</w:t>
            </w:r>
            <w:r w:rsidR="0080291D" w:rsidRPr="007847C0">
              <w:t>.</w:t>
            </w:r>
            <w:r>
              <w:t>343</w:t>
            </w:r>
            <w:r w:rsidR="0080291D" w:rsidRPr="007847C0">
              <w:t>.</w:t>
            </w:r>
            <w:r>
              <w:t>8094</w:t>
            </w:r>
            <w:r w:rsidR="0080291D" w:rsidRPr="007847C0">
              <w:t xml:space="preserve"> | </w:t>
            </w:r>
            <w:r w:rsidRPr="00B14F58">
              <w:t>DeshDeepak.Yadav@TechMahindra.com</w:t>
            </w:r>
          </w:p>
        </w:tc>
      </w:tr>
    </w:tbl>
    <w:p w14:paraId="000B73CF" w14:textId="77777777" w:rsidR="001061F1" w:rsidRDefault="001061F1" w:rsidP="0080291D">
      <w:pPr>
        <w:pStyle w:val="NormalWeb"/>
      </w:pPr>
    </w:p>
    <w:p w14:paraId="4C14FC45" w14:textId="52667B54" w:rsidR="0080291D" w:rsidRDefault="0080291D" w:rsidP="0080291D">
      <w:pPr>
        <w:pStyle w:val="NormalWeb"/>
      </w:pPr>
      <w:r>
        <w:t>Dear Hiring Manager,</w:t>
      </w:r>
    </w:p>
    <w:p w14:paraId="5C1EB51D" w14:textId="643E41CD" w:rsidR="0080291D" w:rsidRDefault="0080291D" w:rsidP="0080291D">
      <w:pPr>
        <w:pStyle w:val="NormalWeb"/>
      </w:pPr>
      <w:r>
        <w:t xml:space="preserve">It is my pleasure to recommend Srijan Gupta, who I had the privilege of supervising during his internship at Tech Mahindra. I am a </w:t>
      </w:r>
      <w:r w:rsidR="00B14F58">
        <w:t>S</w:t>
      </w:r>
      <w:r>
        <w:t xml:space="preserve">easoned Practice Head and technology leader with nearly two decades of experience guiding teams and delivering software solutions, and in this role, I oversaw Srijan’s contributions on our </w:t>
      </w:r>
      <w:r w:rsidR="001061F1">
        <w:t xml:space="preserve">project that focused on optimizing large-scale, multi-account systems for </w:t>
      </w:r>
      <w:r>
        <w:t>Verizon</w:t>
      </w:r>
      <w:r w:rsidR="001061F1">
        <w:t>.</w:t>
      </w:r>
    </w:p>
    <w:p w14:paraId="2116EF68" w14:textId="374ED72B" w:rsidR="0080291D" w:rsidRDefault="0080291D" w:rsidP="0080291D">
      <w:pPr>
        <w:pStyle w:val="NormalWeb"/>
      </w:pPr>
      <w:r>
        <w:t xml:space="preserve">Beyond the strong technical foundation already evident in his resume, what stood out </w:t>
      </w:r>
      <w:r w:rsidR="00B14F58">
        <w:t>most</w:t>
      </w:r>
      <w:r>
        <w:t xml:space="preserve"> during Srijan Gupta’s internship was how reliable and professional he was to work with. He consistently kept me updated through regular check-ins, ensuring clarity on tasks and giving me progress updates, which made him a dependable intern to work with.</w:t>
      </w:r>
    </w:p>
    <w:p w14:paraId="07EB2268" w14:textId="51791562" w:rsidR="0080291D" w:rsidRDefault="0080291D" w:rsidP="0080291D">
      <w:pPr>
        <w:pStyle w:val="NormalWeb"/>
      </w:pPr>
      <w:r>
        <w:t xml:space="preserve">One specific achievement that impressed me was how quickly he learned to write RESTful APIs using the Spring Boot framework. While it usually takes new interns a couple of weeks to become comfortable, Srijan was able to learn and start contributing after only a week. This put him ahead of the other interns we had and demonstrated his ability to learn quickly. In addition, he also supported the other interns when they encountered difficulties, making sure that no one was left behind struggling in a fast-paced environment. Because of the quality of his work and contributions, his internship length was extended by </w:t>
      </w:r>
      <w:r w:rsidR="001061F1">
        <w:t>eight</w:t>
      </w:r>
      <w:r>
        <w:t xml:space="preserve"> weeks, which reflected the value he brought to the company. </w:t>
      </w:r>
    </w:p>
    <w:p w14:paraId="6293970B" w14:textId="0F6A309E" w:rsidR="0080291D" w:rsidRDefault="0080291D" w:rsidP="0080291D">
      <w:pPr>
        <w:pStyle w:val="NormalWeb"/>
      </w:pPr>
      <w:r>
        <w:t>Due to his coursework in Informatics and AI certification, he was assigned a different task focused on building AI/ML observability solutions for Verizon during this extended time. This gave him experience not only in software development but also in building AI-driven workflows and solutions.</w:t>
      </w:r>
    </w:p>
    <w:p w14:paraId="52037E5C" w14:textId="6B13721A" w:rsidR="002B6600" w:rsidRDefault="0080291D" w:rsidP="0080291D">
      <w:pPr>
        <w:pStyle w:val="NormalWeb"/>
      </w:pPr>
      <w:r>
        <w:t>It was a pleasure working closely with Srijan during his internship. He truly excelled in his role</w:t>
      </w:r>
      <w:r w:rsidR="00B14F58">
        <w:t>s</w:t>
      </w:r>
      <w:r>
        <w:t xml:space="preserve">, becoming one of our most productive </w:t>
      </w:r>
      <w:r w:rsidR="00B14F58">
        <w:t>interns</w:t>
      </w:r>
      <w:r>
        <w:t xml:space="preserve">. </w:t>
      </w:r>
      <w:r w:rsidRPr="0080291D">
        <w:t xml:space="preserve">His professionalism, strong technical foundation, and quick learning ability will make him </w:t>
      </w:r>
      <w:proofErr w:type="gramStart"/>
      <w:r w:rsidRPr="0080291D">
        <w:t>a valuable asset</w:t>
      </w:r>
      <w:proofErr w:type="gramEnd"/>
      <w:r w:rsidRPr="0080291D">
        <w:t xml:space="preserve"> to any organization.</w:t>
      </w:r>
    </w:p>
    <w:p w14:paraId="693A7893" w14:textId="77777777" w:rsidR="002B6600" w:rsidRDefault="002B6600" w:rsidP="0080291D">
      <w:pPr>
        <w:pStyle w:val="NormalWeb"/>
      </w:pPr>
    </w:p>
    <w:p w14:paraId="359E68F2" w14:textId="77777777" w:rsidR="002B6600" w:rsidRDefault="002B6600" w:rsidP="0080291D">
      <w:pPr>
        <w:pStyle w:val="NormalWeb"/>
      </w:pPr>
    </w:p>
    <w:p w14:paraId="22BD3BFD" w14:textId="655414E4" w:rsidR="00971C27" w:rsidRPr="007847C0" w:rsidRDefault="0080291D" w:rsidP="0080291D">
      <w:pPr>
        <w:pStyle w:val="NormalWeb"/>
      </w:pPr>
      <w:r>
        <w:t>Sincerely,</w:t>
      </w:r>
      <w:r>
        <w:br/>
        <w:t>Desh Deepak</w:t>
      </w:r>
      <w:r w:rsidR="00B14F58">
        <w:t xml:space="preserve"> Yadav</w:t>
      </w:r>
      <w:r>
        <w:br/>
        <w:t xml:space="preserve">Practice </w:t>
      </w:r>
      <w:r w:rsidR="00B14F58">
        <w:t>H</w:t>
      </w:r>
      <w:r>
        <w:t>ead, Tech Mahindra (Americas) Inc.</w:t>
      </w:r>
    </w:p>
    <w:sectPr w:rsidR="00971C27" w:rsidRPr="007847C0" w:rsidSect="002B6600">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F052BD" w14:textId="77777777" w:rsidR="00647763" w:rsidRDefault="00647763">
      <w:pPr>
        <w:spacing w:after="0" w:line="240" w:lineRule="auto"/>
      </w:pPr>
      <w:r>
        <w:separator/>
      </w:r>
    </w:p>
    <w:p w14:paraId="07A321A9" w14:textId="77777777" w:rsidR="00647763" w:rsidRDefault="00647763"/>
  </w:endnote>
  <w:endnote w:type="continuationSeparator" w:id="0">
    <w:p w14:paraId="2CB5B845" w14:textId="77777777" w:rsidR="00647763" w:rsidRDefault="00647763">
      <w:pPr>
        <w:spacing w:after="0" w:line="240" w:lineRule="auto"/>
      </w:pPr>
      <w:r>
        <w:continuationSeparator/>
      </w:r>
    </w:p>
    <w:p w14:paraId="526AEAC9" w14:textId="77777777" w:rsidR="00647763" w:rsidRDefault="006477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ierstadt">
    <w:panose1 w:val="020B0004020202020204"/>
    <w:charset w:val="00"/>
    <w:family w:val="swiss"/>
    <w:pitch w:val="variable"/>
    <w:sig w:usb0="80000003" w:usb1="00000001" w:usb2="00000000" w:usb3="00000000" w:csb0="00000001" w:csb1="00000000"/>
  </w:font>
  <w:font w:name="Times New Roman (Body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867F2" w14:textId="77777777" w:rsidR="002812BA" w:rsidRDefault="002812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765FD" w14:textId="77777777" w:rsidR="002812BA" w:rsidRDefault="002812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A17D9" w14:textId="77777777"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71654B" w14:textId="77777777" w:rsidR="00647763" w:rsidRDefault="00647763">
      <w:pPr>
        <w:spacing w:after="0" w:line="240" w:lineRule="auto"/>
      </w:pPr>
      <w:r>
        <w:separator/>
      </w:r>
    </w:p>
    <w:p w14:paraId="2847DF04" w14:textId="77777777" w:rsidR="00647763" w:rsidRDefault="00647763"/>
  </w:footnote>
  <w:footnote w:type="continuationSeparator" w:id="0">
    <w:p w14:paraId="7B7D76B0" w14:textId="77777777" w:rsidR="00647763" w:rsidRDefault="00647763">
      <w:pPr>
        <w:spacing w:after="0" w:line="240" w:lineRule="auto"/>
      </w:pPr>
      <w:r>
        <w:continuationSeparator/>
      </w:r>
    </w:p>
    <w:p w14:paraId="173F3214" w14:textId="77777777" w:rsidR="00647763" w:rsidRDefault="006477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43907" w14:textId="77777777" w:rsidR="002812BA" w:rsidRDefault="002812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D34128" w14:textId="77777777" w:rsidR="002812BA" w:rsidRDefault="002812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7ACE1" w14:textId="77777777" w:rsidR="002812BA" w:rsidRDefault="002812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488255747">
    <w:abstractNumId w:val="9"/>
  </w:num>
  <w:num w:numId="2" w16cid:durableId="846214978">
    <w:abstractNumId w:val="7"/>
  </w:num>
  <w:num w:numId="3" w16cid:durableId="1863349673">
    <w:abstractNumId w:val="6"/>
  </w:num>
  <w:num w:numId="4" w16cid:durableId="842401273">
    <w:abstractNumId w:val="5"/>
  </w:num>
  <w:num w:numId="5" w16cid:durableId="578829712">
    <w:abstractNumId w:val="4"/>
  </w:num>
  <w:num w:numId="6" w16cid:durableId="815610414">
    <w:abstractNumId w:val="8"/>
  </w:num>
  <w:num w:numId="7" w16cid:durableId="18434041">
    <w:abstractNumId w:val="3"/>
  </w:num>
  <w:num w:numId="8" w16cid:durableId="1867061988">
    <w:abstractNumId w:val="2"/>
  </w:num>
  <w:num w:numId="9" w16cid:durableId="1440101891">
    <w:abstractNumId w:val="1"/>
  </w:num>
  <w:num w:numId="10" w16cid:durableId="472407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91D"/>
    <w:rsid w:val="00002229"/>
    <w:rsid w:val="000115CE"/>
    <w:rsid w:val="00040A58"/>
    <w:rsid w:val="000471A5"/>
    <w:rsid w:val="0006334F"/>
    <w:rsid w:val="000828F4"/>
    <w:rsid w:val="000D3A18"/>
    <w:rsid w:val="000F1B5C"/>
    <w:rsid w:val="000F51EC"/>
    <w:rsid w:val="000F7122"/>
    <w:rsid w:val="00104959"/>
    <w:rsid w:val="001061F1"/>
    <w:rsid w:val="00114A27"/>
    <w:rsid w:val="00161C5F"/>
    <w:rsid w:val="00180D27"/>
    <w:rsid w:val="00182015"/>
    <w:rsid w:val="00186C03"/>
    <w:rsid w:val="001B4EEF"/>
    <w:rsid w:val="001B689C"/>
    <w:rsid w:val="00200635"/>
    <w:rsid w:val="00254E0D"/>
    <w:rsid w:val="002559D0"/>
    <w:rsid w:val="002812BA"/>
    <w:rsid w:val="002B0037"/>
    <w:rsid w:val="002B1223"/>
    <w:rsid w:val="002B6600"/>
    <w:rsid w:val="0031745B"/>
    <w:rsid w:val="00346563"/>
    <w:rsid w:val="0038000D"/>
    <w:rsid w:val="00385ACF"/>
    <w:rsid w:val="003946A4"/>
    <w:rsid w:val="003B7371"/>
    <w:rsid w:val="004153D6"/>
    <w:rsid w:val="00422757"/>
    <w:rsid w:val="00436E03"/>
    <w:rsid w:val="00444B25"/>
    <w:rsid w:val="004454AC"/>
    <w:rsid w:val="00465CD6"/>
    <w:rsid w:val="00475D96"/>
    <w:rsid w:val="00477474"/>
    <w:rsid w:val="004803C3"/>
    <w:rsid w:val="00480B7F"/>
    <w:rsid w:val="004A1893"/>
    <w:rsid w:val="004C4A44"/>
    <w:rsid w:val="005125BB"/>
    <w:rsid w:val="005264AB"/>
    <w:rsid w:val="00537F9C"/>
    <w:rsid w:val="00541340"/>
    <w:rsid w:val="00547D40"/>
    <w:rsid w:val="0055629A"/>
    <w:rsid w:val="00572222"/>
    <w:rsid w:val="005D3DA6"/>
    <w:rsid w:val="00614456"/>
    <w:rsid w:val="00616566"/>
    <w:rsid w:val="00642E91"/>
    <w:rsid w:val="00647763"/>
    <w:rsid w:val="00744C20"/>
    <w:rsid w:val="00744EA9"/>
    <w:rsid w:val="00752FC4"/>
    <w:rsid w:val="00757E9C"/>
    <w:rsid w:val="00766764"/>
    <w:rsid w:val="007847C0"/>
    <w:rsid w:val="007B4C91"/>
    <w:rsid w:val="007D70F7"/>
    <w:rsid w:val="0080291D"/>
    <w:rsid w:val="008102A3"/>
    <w:rsid w:val="00830C5F"/>
    <w:rsid w:val="00834A33"/>
    <w:rsid w:val="00842FB8"/>
    <w:rsid w:val="00872DA7"/>
    <w:rsid w:val="00873701"/>
    <w:rsid w:val="00896EE1"/>
    <w:rsid w:val="008B0C44"/>
    <w:rsid w:val="008C0AAF"/>
    <w:rsid w:val="008C1482"/>
    <w:rsid w:val="008C2737"/>
    <w:rsid w:val="008D0AA7"/>
    <w:rsid w:val="0090401D"/>
    <w:rsid w:val="00912A0A"/>
    <w:rsid w:val="00924F7D"/>
    <w:rsid w:val="009468D3"/>
    <w:rsid w:val="00971C27"/>
    <w:rsid w:val="00997DE4"/>
    <w:rsid w:val="00A17117"/>
    <w:rsid w:val="00A5578C"/>
    <w:rsid w:val="00A606DD"/>
    <w:rsid w:val="00A763AE"/>
    <w:rsid w:val="00AC1A6E"/>
    <w:rsid w:val="00AC22B0"/>
    <w:rsid w:val="00AD6A24"/>
    <w:rsid w:val="00B14F58"/>
    <w:rsid w:val="00B40F1A"/>
    <w:rsid w:val="00B63133"/>
    <w:rsid w:val="00BC0F0A"/>
    <w:rsid w:val="00C11980"/>
    <w:rsid w:val="00C15223"/>
    <w:rsid w:val="00C2102D"/>
    <w:rsid w:val="00C37964"/>
    <w:rsid w:val="00C83185"/>
    <w:rsid w:val="00CA3C07"/>
    <w:rsid w:val="00CB0809"/>
    <w:rsid w:val="00CF46CA"/>
    <w:rsid w:val="00D04123"/>
    <w:rsid w:val="00D06525"/>
    <w:rsid w:val="00D149F1"/>
    <w:rsid w:val="00D36106"/>
    <w:rsid w:val="00D437DA"/>
    <w:rsid w:val="00DA1945"/>
    <w:rsid w:val="00DC7840"/>
    <w:rsid w:val="00DD2DB1"/>
    <w:rsid w:val="00E10E4B"/>
    <w:rsid w:val="00E5646A"/>
    <w:rsid w:val="00E821ED"/>
    <w:rsid w:val="00E82ED3"/>
    <w:rsid w:val="00EC6DCC"/>
    <w:rsid w:val="00F04149"/>
    <w:rsid w:val="00F71D73"/>
    <w:rsid w:val="00F763B1"/>
    <w:rsid w:val="00F975C0"/>
    <w:rsid w:val="00FA402E"/>
    <w:rsid w:val="00FB49C2"/>
    <w:rsid w:val="464A3296"/>
    <w:rsid w:val="594DFC48"/>
    <w:rsid w:val="63BD583E"/>
    <w:rsid w:val="6BAB0EBE"/>
    <w:rsid w:val="7538C8A7"/>
    <w:rsid w:val="79A8F07A"/>
    <w:rsid w:val="7E2C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91B1"/>
  <w15:chartTrackingRefBased/>
  <w15:docId w15:val="{7BB066A8-46E3-C34B-850D-3040679F4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A1D3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229"/>
    <w:rPr>
      <w:color w:val="66622A" w:themeColor="accent1" w:themeShade="BF"/>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0A1C0F"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44411C"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44411C"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44411C"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186C03"/>
    <w:rPr>
      <w:rFonts w:ascii="Bierstadt" w:hAnsi="Bierstadt"/>
      <w:color w:val="66622A" w:themeColor="accent1" w:themeShade="BF"/>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0A1C0F"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0A1C0F" w:themeColor="accent2" w:themeShade="80"/>
    </w:rPr>
  </w:style>
  <w:style w:type="character" w:styleId="PlaceholderText">
    <w:name w:val="Placeholder Text"/>
    <w:basedOn w:val="DefaultParagraphFont"/>
    <w:uiPriority w:val="99"/>
    <w:semiHidden/>
    <w:rsid w:val="00912A0A"/>
    <w:rPr>
      <w:color w:val="824623" w:themeColor="accent5" w:themeShade="BF"/>
      <w:sz w:val="22"/>
    </w:rPr>
  </w:style>
  <w:style w:type="paragraph" w:customStyle="1" w:styleId="ContactInfo">
    <w:name w:val="Contact Info"/>
    <w:basedOn w:val="Normal"/>
    <w:uiPriority w:val="3"/>
    <w:qFormat/>
    <w:rsid w:val="00002229"/>
    <w:pPr>
      <w:jc w:val="right"/>
    </w:pPr>
    <w:rPr>
      <w:rFonts w:asciiTheme="majorHAnsi" w:hAnsiTheme="majorHAnsi" w:cs="Times New Roman (Body CS)"/>
      <w:b/>
      <w:caps/>
      <w:szCs w:val="18"/>
    </w:rPr>
  </w:style>
  <w:style w:type="paragraph" w:styleId="Date">
    <w:name w:val="Date"/>
    <w:basedOn w:val="Normal"/>
    <w:next w:val="Salutation"/>
    <w:link w:val="DateChar"/>
    <w:uiPriority w:val="4"/>
    <w:qFormat/>
    <w:rsid w:val="00002229"/>
    <w:pPr>
      <w:spacing w:before="960" w:after="960"/>
    </w:pPr>
    <w:rPr>
      <w:rFonts w:asciiTheme="majorHAnsi" w:hAnsiTheme="majorHAnsi" w:cs="Times New Roman (Body CS)"/>
      <w:b/>
      <w:caps/>
    </w:rPr>
  </w:style>
  <w:style w:type="character" w:customStyle="1" w:styleId="DateChar">
    <w:name w:val="Date Char"/>
    <w:basedOn w:val="DefaultParagraphFont"/>
    <w:link w:val="Date"/>
    <w:uiPriority w:val="4"/>
    <w:rsid w:val="00002229"/>
    <w:rPr>
      <w:rFonts w:asciiTheme="majorHAnsi" w:hAnsiTheme="majorHAnsi" w:cs="Times New Roman (Body CS)"/>
      <w:b/>
      <w:caps/>
      <w:color w:val="66622A" w:themeColor="accent1" w:themeShade="BF"/>
    </w:rPr>
  </w:style>
  <w:style w:type="paragraph" w:styleId="Closing">
    <w:name w:val="Closing"/>
    <w:basedOn w:val="Normal"/>
    <w:next w:val="Signature"/>
    <w:link w:val="ClosingChar"/>
    <w:uiPriority w:val="6"/>
    <w:qFormat/>
    <w:rsid w:val="00254E0D"/>
    <w:pPr>
      <w:spacing w:after="960" w:line="240" w:lineRule="auto"/>
    </w:pPr>
  </w:style>
  <w:style w:type="character" w:customStyle="1" w:styleId="ClosingChar">
    <w:name w:val="Closing Char"/>
    <w:basedOn w:val="DefaultParagraphFont"/>
    <w:link w:val="Closing"/>
    <w:uiPriority w:val="6"/>
    <w:rsid w:val="00186C03"/>
    <w:rPr>
      <w:rFonts w:ascii="Bierstadt" w:hAnsi="Bierstadt"/>
      <w:color w:val="66622A" w:themeColor="accent1" w:themeShade="BF"/>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0A1C0F"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898439" w:themeColor="accent1" w:frame="1"/>
        <w:left w:val="single" w:sz="2" w:space="10" w:color="898439" w:themeColor="accent1" w:frame="1"/>
        <w:bottom w:val="single" w:sz="2" w:space="10" w:color="898439" w:themeColor="accent1" w:frame="1"/>
        <w:right w:val="single" w:sz="2" w:space="10" w:color="898439" w:themeColor="accent1" w:frame="1"/>
      </w:pBdr>
      <w:ind w:left="1152" w:right="1152"/>
    </w:pPr>
    <w:rPr>
      <w:rFonts w:eastAsiaTheme="minorEastAsia"/>
      <w:i/>
      <w:iCs/>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E2841"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CEAD2" w:themeFill="accent1" w:themeFillTint="33"/>
    </w:tcPr>
    <w:tblStylePr w:type="firstRow">
      <w:rPr>
        <w:b/>
        <w:bCs/>
      </w:rPr>
      <w:tblPr/>
      <w:tcPr>
        <w:shd w:val="clear" w:color="auto" w:fill="D9D6A5" w:themeFill="accent1" w:themeFillTint="66"/>
      </w:tcPr>
    </w:tblStylePr>
    <w:tblStylePr w:type="lastRow">
      <w:rPr>
        <w:b/>
        <w:bCs/>
        <w:color w:val="000000" w:themeColor="text1"/>
      </w:rPr>
      <w:tblPr/>
      <w:tcPr>
        <w:shd w:val="clear" w:color="auto" w:fill="D9D6A5" w:themeFill="accent1" w:themeFillTint="66"/>
      </w:tcPr>
    </w:tblStylePr>
    <w:tblStylePr w:type="firstCol">
      <w:rPr>
        <w:color w:val="FFFFFF" w:themeColor="background1"/>
      </w:rPr>
      <w:tblPr/>
      <w:tcPr>
        <w:shd w:val="clear" w:color="auto" w:fill="66622A" w:themeFill="accent1" w:themeFillShade="BF"/>
      </w:tcPr>
    </w:tblStylePr>
    <w:tblStylePr w:type="lastCol">
      <w:rPr>
        <w:color w:val="FFFFFF" w:themeColor="background1"/>
      </w:rPr>
      <w:tblPr/>
      <w:tcPr>
        <w:shd w:val="clear" w:color="auto" w:fill="66622A" w:themeFill="accent1" w:themeFillShade="BF"/>
      </w:tcPr>
    </w:tblStylePr>
    <w:tblStylePr w:type="band1Vert">
      <w:tblPr/>
      <w:tcPr>
        <w:shd w:val="clear" w:color="auto" w:fill="D0CC8F" w:themeFill="accent1" w:themeFillTint="7F"/>
      </w:tcPr>
    </w:tblStylePr>
    <w:tblStylePr w:type="band1Horz">
      <w:tblPr/>
      <w:tcPr>
        <w:shd w:val="clear" w:color="auto" w:fill="D0CC8F"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FE7C9" w:themeFill="accent2" w:themeFillTint="33"/>
    </w:tcPr>
    <w:tblStylePr w:type="firstRow">
      <w:rPr>
        <w:b/>
        <w:bCs/>
      </w:rPr>
      <w:tblPr/>
      <w:tcPr>
        <w:shd w:val="clear" w:color="auto" w:fill="80D094" w:themeFill="accent2" w:themeFillTint="66"/>
      </w:tcPr>
    </w:tblStylePr>
    <w:tblStylePr w:type="lastRow">
      <w:rPr>
        <w:b/>
        <w:bCs/>
        <w:color w:val="000000" w:themeColor="text1"/>
      </w:rPr>
      <w:tblPr/>
      <w:tcPr>
        <w:shd w:val="clear" w:color="auto" w:fill="80D094" w:themeFill="accent2" w:themeFillTint="66"/>
      </w:tcPr>
    </w:tblStylePr>
    <w:tblStylePr w:type="firstCol">
      <w:rPr>
        <w:color w:val="FFFFFF" w:themeColor="background1"/>
      </w:rPr>
      <w:tblPr/>
      <w:tcPr>
        <w:shd w:val="clear" w:color="auto" w:fill="0F2A16" w:themeFill="accent2" w:themeFillShade="BF"/>
      </w:tcPr>
    </w:tblStylePr>
    <w:tblStylePr w:type="lastCol">
      <w:rPr>
        <w:color w:val="FFFFFF" w:themeColor="background1"/>
      </w:rPr>
      <w:tblPr/>
      <w:tcPr>
        <w:shd w:val="clear" w:color="auto" w:fill="0F2A16" w:themeFill="accent2" w:themeFillShade="BF"/>
      </w:tcPr>
    </w:tblStylePr>
    <w:tblStylePr w:type="band1Vert">
      <w:tblPr/>
      <w:tcPr>
        <w:shd w:val="clear" w:color="auto" w:fill="61C57A" w:themeFill="accent2" w:themeFillTint="7F"/>
      </w:tcPr>
    </w:tblStylePr>
    <w:tblStylePr w:type="band1Horz">
      <w:tblPr/>
      <w:tcPr>
        <w:shd w:val="clear" w:color="auto" w:fill="61C57A"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BE8" w:themeFill="accent3" w:themeFillTint="33"/>
    </w:tcPr>
    <w:tblStylePr w:type="firstRow">
      <w:rPr>
        <w:b/>
        <w:bCs/>
      </w:rPr>
      <w:tblPr/>
      <w:tcPr>
        <w:shd w:val="clear" w:color="auto" w:fill="D5D8D2" w:themeFill="accent3" w:themeFillTint="66"/>
      </w:tcPr>
    </w:tblStylePr>
    <w:tblStylePr w:type="lastRow">
      <w:rPr>
        <w:b/>
        <w:bCs/>
        <w:color w:val="000000" w:themeColor="text1"/>
      </w:rPr>
      <w:tblPr/>
      <w:tcPr>
        <w:shd w:val="clear" w:color="auto" w:fill="D5D8D2" w:themeFill="accent3" w:themeFillTint="66"/>
      </w:tcPr>
    </w:tblStylePr>
    <w:tblStylePr w:type="firstCol">
      <w:rPr>
        <w:color w:val="FFFFFF" w:themeColor="background1"/>
      </w:rPr>
      <w:tblPr/>
      <w:tcPr>
        <w:shd w:val="clear" w:color="auto" w:fill="70796A" w:themeFill="accent3" w:themeFillShade="BF"/>
      </w:tcPr>
    </w:tblStylePr>
    <w:tblStylePr w:type="lastCol">
      <w:rPr>
        <w:color w:val="FFFFFF" w:themeColor="background1"/>
      </w:rPr>
      <w:tblPr/>
      <w:tcPr>
        <w:shd w:val="clear" w:color="auto" w:fill="70796A" w:themeFill="accent3" w:themeFillShade="BF"/>
      </w:tcPr>
    </w:tblStylePr>
    <w:tblStylePr w:type="band1Vert">
      <w:tblPr/>
      <w:tcPr>
        <w:shd w:val="clear" w:color="auto" w:fill="CBCFC8" w:themeFill="accent3" w:themeFillTint="7F"/>
      </w:tcPr>
    </w:tblStylePr>
    <w:tblStylePr w:type="band1Horz">
      <w:tblPr/>
      <w:tcPr>
        <w:shd w:val="clear" w:color="auto" w:fill="CBCFC8"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1F5E4" w:themeFill="accent4" w:themeFillTint="33"/>
    </w:tcPr>
    <w:tblStylePr w:type="firstRow">
      <w:rPr>
        <w:b/>
        <w:bCs/>
      </w:rPr>
      <w:tblPr/>
      <w:tcPr>
        <w:shd w:val="clear" w:color="auto" w:fill="E3EBCA" w:themeFill="accent4" w:themeFillTint="66"/>
      </w:tcPr>
    </w:tblStylePr>
    <w:tblStylePr w:type="lastRow">
      <w:rPr>
        <w:b/>
        <w:bCs/>
        <w:color w:val="000000" w:themeColor="text1"/>
      </w:rPr>
      <w:tblPr/>
      <w:tcPr>
        <w:shd w:val="clear" w:color="auto" w:fill="E3EBCA" w:themeFill="accent4" w:themeFillTint="66"/>
      </w:tcPr>
    </w:tblStylePr>
    <w:tblStylePr w:type="firstCol">
      <w:rPr>
        <w:color w:val="FFFFFF" w:themeColor="background1"/>
      </w:rPr>
      <w:tblPr/>
      <w:tcPr>
        <w:shd w:val="clear" w:color="auto" w:fill="98B244" w:themeFill="accent4" w:themeFillShade="BF"/>
      </w:tcPr>
    </w:tblStylePr>
    <w:tblStylePr w:type="lastCol">
      <w:rPr>
        <w:color w:val="FFFFFF" w:themeColor="background1"/>
      </w:rPr>
      <w:tblPr/>
      <w:tcPr>
        <w:shd w:val="clear" w:color="auto" w:fill="98B244" w:themeFill="accent4" w:themeFillShade="BF"/>
      </w:tcPr>
    </w:tblStylePr>
    <w:tblStylePr w:type="band1Vert">
      <w:tblPr/>
      <w:tcPr>
        <w:shd w:val="clear" w:color="auto" w:fill="DCE6BD" w:themeFill="accent4" w:themeFillTint="7F"/>
      </w:tcPr>
    </w:tblStylePr>
    <w:tblStylePr w:type="band1Horz">
      <w:tblPr/>
      <w:tcPr>
        <w:shd w:val="clear" w:color="auto" w:fill="DCE6BD"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DD1" w:themeFill="accent5" w:themeFillTint="33"/>
    </w:tcPr>
    <w:tblStylePr w:type="firstRow">
      <w:rPr>
        <w:b/>
        <w:bCs/>
      </w:rPr>
      <w:tblPr/>
      <w:tcPr>
        <w:shd w:val="clear" w:color="auto" w:fill="E6BCA4" w:themeFill="accent5" w:themeFillTint="66"/>
      </w:tcPr>
    </w:tblStylePr>
    <w:tblStylePr w:type="lastRow">
      <w:rPr>
        <w:b/>
        <w:bCs/>
        <w:color w:val="000000" w:themeColor="text1"/>
      </w:rPr>
      <w:tblPr/>
      <w:tcPr>
        <w:shd w:val="clear" w:color="auto" w:fill="E6BCA4" w:themeFill="accent5" w:themeFillTint="66"/>
      </w:tcPr>
    </w:tblStylePr>
    <w:tblStylePr w:type="firstCol">
      <w:rPr>
        <w:color w:val="FFFFFF" w:themeColor="background1"/>
      </w:rPr>
      <w:tblPr/>
      <w:tcPr>
        <w:shd w:val="clear" w:color="auto" w:fill="824623" w:themeFill="accent5" w:themeFillShade="BF"/>
      </w:tcPr>
    </w:tblStylePr>
    <w:tblStylePr w:type="lastCol">
      <w:rPr>
        <w:color w:val="FFFFFF" w:themeColor="background1"/>
      </w:rPr>
      <w:tblPr/>
      <w:tcPr>
        <w:shd w:val="clear" w:color="auto" w:fill="824623" w:themeFill="accent5" w:themeFillShade="BF"/>
      </w:tcPr>
    </w:tblStylePr>
    <w:tblStylePr w:type="band1Vert">
      <w:tblPr/>
      <w:tcPr>
        <w:shd w:val="clear" w:color="auto" w:fill="E0AB8D" w:themeFill="accent5" w:themeFillTint="7F"/>
      </w:tcPr>
    </w:tblStylePr>
    <w:tblStylePr w:type="band1Horz">
      <w:tblPr/>
      <w:tcPr>
        <w:shd w:val="clear" w:color="auto" w:fill="E0AB8D"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D6D1" w:themeFill="accent6" w:themeFillTint="33"/>
    </w:tcPr>
    <w:tblStylePr w:type="firstRow">
      <w:rPr>
        <w:b/>
        <w:bCs/>
      </w:rPr>
      <w:tblPr/>
      <w:tcPr>
        <w:shd w:val="clear" w:color="auto" w:fill="C2ADA3" w:themeFill="accent6" w:themeFillTint="66"/>
      </w:tcPr>
    </w:tblStylePr>
    <w:tblStylePr w:type="lastRow">
      <w:rPr>
        <w:b/>
        <w:bCs/>
        <w:color w:val="000000" w:themeColor="text1"/>
      </w:rPr>
      <w:tblPr/>
      <w:tcPr>
        <w:shd w:val="clear" w:color="auto" w:fill="C2ADA3" w:themeFill="accent6" w:themeFillTint="66"/>
      </w:tcPr>
    </w:tblStylePr>
    <w:tblStylePr w:type="firstCol">
      <w:rPr>
        <w:color w:val="FFFFFF" w:themeColor="background1"/>
      </w:rPr>
      <w:tblPr/>
      <w:tcPr>
        <w:shd w:val="clear" w:color="auto" w:fill="3A2C27" w:themeFill="accent6" w:themeFillShade="BF"/>
      </w:tcPr>
    </w:tblStylePr>
    <w:tblStylePr w:type="lastCol">
      <w:rPr>
        <w:color w:val="FFFFFF" w:themeColor="background1"/>
      </w:rPr>
      <w:tblPr/>
      <w:tcPr>
        <w:shd w:val="clear" w:color="auto" w:fill="3A2C27" w:themeFill="accent6" w:themeFillShade="BF"/>
      </w:tcPr>
    </w:tblStylePr>
    <w:tblStylePr w:type="band1Vert">
      <w:tblPr/>
      <w:tcPr>
        <w:shd w:val="clear" w:color="auto" w:fill="B3988D" w:themeFill="accent6" w:themeFillTint="7F"/>
      </w:tcPr>
    </w:tblStylePr>
    <w:tblStylePr w:type="band1Horz">
      <w:tblPr/>
      <w:tcPr>
        <w:shd w:val="clear" w:color="auto" w:fill="B3988D"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02D17" w:themeFill="accent2" w:themeFillShade="CC"/>
      </w:tcPr>
    </w:tblStylePr>
    <w:tblStylePr w:type="lastRow">
      <w:rPr>
        <w:b/>
        <w:bCs/>
        <w:color w:val="102D1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6F5E9" w:themeFill="accent1" w:themeFillTint="19"/>
    </w:tcPr>
    <w:tblStylePr w:type="firstRow">
      <w:rPr>
        <w:b/>
        <w:bCs/>
        <w:color w:val="FFFFFF" w:themeColor="background1"/>
      </w:rPr>
      <w:tblPr/>
      <w:tcPr>
        <w:tcBorders>
          <w:bottom w:val="single" w:sz="12" w:space="0" w:color="FFFFFF" w:themeColor="background1"/>
        </w:tcBorders>
        <w:shd w:val="clear" w:color="auto" w:fill="102D17" w:themeFill="accent2" w:themeFillShade="CC"/>
      </w:tcPr>
    </w:tblStylePr>
    <w:tblStylePr w:type="lastRow">
      <w:rPr>
        <w:b/>
        <w:bCs/>
        <w:color w:val="102D1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5C7" w:themeFill="accent1" w:themeFillTint="3F"/>
      </w:tcPr>
    </w:tblStylePr>
    <w:tblStylePr w:type="band1Horz">
      <w:tblPr/>
      <w:tcPr>
        <w:shd w:val="clear" w:color="auto" w:fill="ECEAD2"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DFF3E4" w:themeFill="accent2" w:themeFillTint="19"/>
    </w:tcPr>
    <w:tblStylePr w:type="firstRow">
      <w:rPr>
        <w:b/>
        <w:bCs/>
        <w:color w:val="FFFFFF" w:themeColor="background1"/>
      </w:rPr>
      <w:tblPr/>
      <w:tcPr>
        <w:tcBorders>
          <w:bottom w:val="single" w:sz="12" w:space="0" w:color="FFFFFF" w:themeColor="background1"/>
        </w:tcBorders>
        <w:shd w:val="clear" w:color="auto" w:fill="102D17" w:themeFill="accent2" w:themeFillShade="CC"/>
      </w:tcPr>
    </w:tblStylePr>
    <w:tblStylePr w:type="lastRow">
      <w:rPr>
        <w:b/>
        <w:bCs/>
        <w:color w:val="102D1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0E2BC" w:themeFill="accent2" w:themeFillTint="3F"/>
      </w:tcPr>
    </w:tblStylePr>
    <w:tblStylePr w:type="band1Horz">
      <w:tblPr/>
      <w:tcPr>
        <w:shd w:val="clear" w:color="auto" w:fill="BFE7C9"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4F5F4" w:themeFill="accent3" w:themeFillTint="19"/>
    </w:tcPr>
    <w:tblStylePr w:type="firstRow">
      <w:rPr>
        <w:b/>
        <w:bCs/>
        <w:color w:val="FFFFFF" w:themeColor="background1"/>
      </w:rPr>
      <w:tblPr/>
      <w:tcPr>
        <w:tcBorders>
          <w:bottom w:val="single" w:sz="12" w:space="0" w:color="FFFFFF" w:themeColor="background1"/>
        </w:tcBorders>
        <w:shd w:val="clear" w:color="auto" w:fill="A0BA4C" w:themeFill="accent4" w:themeFillShade="CC"/>
      </w:tcPr>
    </w:tblStylePr>
    <w:tblStylePr w:type="lastRow">
      <w:rPr>
        <w:b/>
        <w:bCs/>
        <w:color w:val="A0BA4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7E3" w:themeFill="accent3" w:themeFillTint="3F"/>
      </w:tcPr>
    </w:tblStylePr>
    <w:tblStylePr w:type="band1Horz">
      <w:tblPr/>
      <w:tcPr>
        <w:shd w:val="clear" w:color="auto" w:fill="EAEBE8"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8FAF1" w:themeFill="accent4" w:themeFillTint="19"/>
    </w:tcPr>
    <w:tblStylePr w:type="firstRow">
      <w:rPr>
        <w:b/>
        <w:bCs/>
        <w:color w:val="FFFFFF" w:themeColor="background1"/>
      </w:rPr>
      <w:tblPr/>
      <w:tcPr>
        <w:tcBorders>
          <w:bottom w:val="single" w:sz="12" w:space="0" w:color="FFFFFF" w:themeColor="background1"/>
        </w:tcBorders>
        <w:shd w:val="clear" w:color="auto" w:fill="788171" w:themeFill="accent3" w:themeFillShade="CC"/>
      </w:tcPr>
    </w:tblStylePr>
    <w:tblStylePr w:type="lastRow">
      <w:rPr>
        <w:b/>
        <w:bCs/>
        <w:color w:val="788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DE" w:themeFill="accent4" w:themeFillTint="3F"/>
      </w:tcPr>
    </w:tblStylePr>
    <w:tblStylePr w:type="band1Horz">
      <w:tblPr/>
      <w:tcPr>
        <w:shd w:val="clear" w:color="auto" w:fill="F1F5E4"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9EEE8" w:themeFill="accent5" w:themeFillTint="19"/>
    </w:tcPr>
    <w:tblStylePr w:type="firstRow">
      <w:rPr>
        <w:b/>
        <w:bCs/>
        <w:color w:val="FFFFFF" w:themeColor="background1"/>
      </w:rPr>
      <w:tblPr/>
      <w:tcPr>
        <w:tcBorders>
          <w:bottom w:val="single" w:sz="12" w:space="0" w:color="FFFFFF" w:themeColor="background1"/>
        </w:tcBorders>
        <w:shd w:val="clear" w:color="auto" w:fill="3E2F29" w:themeFill="accent6" w:themeFillShade="CC"/>
      </w:tcPr>
    </w:tblStylePr>
    <w:tblStylePr w:type="lastRow">
      <w:rPr>
        <w:b/>
        <w:bCs/>
        <w:color w:val="3E2F2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D5C6" w:themeFill="accent5" w:themeFillTint="3F"/>
      </w:tcPr>
    </w:tblStylePr>
    <w:tblStylePr w:type="band1Horz">
      <w:tblPr/>
      <w:tcPr>
        <w:shd w:val="clear" w:color="auto" w:fill="F2DDD1"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0EAE8" w:themeFill="accent6" w:themeFillTint="19"/>
    </w:tcPr>
    <w:tblStylePr w:type="firstRow">
      <w:rPr>
        <w:b/>
        <w:bCs/>
        <w:color w:val="FFFFFF" w:themeColor="background1"/>
      </w:rPr>
      <w:tblPr/>
      <w:tcPr>
        <w:tcBorders>
          <w:bottom w:val="single" w:sz="12" w:space="0" w:color="FFFFFF" w:themeColor="background1"/>
        </w:tcBorders>
        <w:shd w:val="clear" w:color="auto" w:fill="8B4A25" w:themeFill="accent5" w:themeFillShade="CC"/>
      </w:tcPr>
    </w:tblStylePr>
    <w:tblStylePr w:type="lastRow">
      <w:rPr>
        <w:b/>
        <w:bCs/>
        <w:color w:val="8B4A2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CCC6" w:themeFill="accent6" w:themeFillTint="3F"/>
      </w:tcPr>
    </w:tblStylePr>
    <w:tblStylePr w:type="band1Horz">
      <w:tblPr/>
      <w:tcPr>
        <w:shd w:val="clear" w:color="auto" w:fill="E0D6D1"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15391E"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5391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15391E" w:themeColor="accent2"/>
        <w:left w:val="single" w:sz="4" w:space="0" w:color="898439" w:themeColor="accent1"/>
        <w:bottom w:val="single" w:sz="4" w:space="0" w:color="898439" w:themeColor="accent1"/>
        <w:right w:val="single" w:sz="4" w:space="0" w:color="898439" w:themeColor="accent1"/>
        <w:insideH w:val="single" w:sz="4" w:space="0" w:color="FFFFFF" w:themeColor="background1"/>
        <w:insideV w:val="single" w:sz="4" w:space="0" w:color="FFFFFF" w:themeColor="background1"/>
      </w:tblBorders>
    </w:tblPr>
    <w:tcPr>
      <w:shd w:val="clear" w:color="auto" w:fill="F6F5E9" w:themeFill="accent1" w:themeFillTint="19"/>
    </w:tcPr>
    <w:tblStylePr w:type="firstRow">
      <w:rPr>
        <w:b/>
        <w:bCs/>
      </w:rPr>
      <w:tblPr/>
      <w:tcPr>
        <w:tcBorders>
          <w:top w:val="nil"/>
          <w:left w:val="nil"/>
          <w:bottom w:val="single" w:sz="24" w:space="0" w:color="15391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4F22" w:themeFill="accent1" w:themeFillShade="99"/>
      </w:tcPr>
    </w:tblStylePr>
    <w:tblStylePr w:type="firstCol">
      <w:rPr>
        <w:color w:val="FFFFFF" w:themeColor="background1"/>
      </w:rPr>
      <w:tblPr/>
      <w:tcPr>
        <w:tcBorders>
          <w:top w:val="nil"/>
          <w:left w:val="nil"/>
          <w:bottom w:val="nil"/>
          <w:right w:val="nil"/>
          <w:insideH w:val="single" w:sz="4" w:space="0" w:color="524F22" w:themeColor="accent1" w:themeShade="99"/>
          <w:insideV w:val="nil"/>
        </w:tcBorders>
        <w:shd w:val="clear" w:color="auto" w:fill="524F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24F22" w:themeFill="accent1" w:themeFillShade="99"/>
      </w:tcPr>
    </w:tblStylePr>
    <w:tblStylePr w:type="band1Vert">
      <w:tblPr/>
      <w:tcPr>
        <w:shd w:val="clear" w:color="auto" w:fill="D9D6A5" w:themeFill="accent1" w:themeFillTint="66"/>
      </w:tcPr>
    </w:tblStylePr>
    <w:tblStylePr w:type="band1Horz">
      <w:tblPr/>
      <w:tcPr>
        <w:shd w:val="clear" w:color="auto" w:fill="D0CC8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15391E" w:themeColor="accent2"/>
        <w:left w:val="single" w:sz="4" w:space="0" w:color="15391E" w:themeColor="accent2"/>
        <w:bottom w:val="single" w:sz="4" w:space="0" w:color="15391E" w:themeColor="accent2"/>
        <w:right w:val="single" w:sz="4" w:space="0" w:color="15391E" w:themeColor="accent2"/>
        <w:insideH w:val="single" w:sz="4" w:space="0" w:color="FFFFFF" w:themeColor="background1"/>
        <w:insideV w:val="single" w:sz="4" w:space="0" w:color="FFFFFF" w:themeColor="background1"/>
      </w:tblBorders>
    </w:tblPr>
    <w:tcPr>
      <w:shd w:val="clear" w:color="auto" w:fill="DFF3E4" w:themeFill="accent2" w:themeFillTint="19"/>
    </w:tcPr>
    <w:tblStylePr w:type="firstRow">
      <w:rPr>
        <w:b/>
        <w:bCs/>
      </w:rPr>
      <w:tblPr/>
      <w:tcPr>
        <w:tcBorders>
          <w:top w:val="nil"/>
          <w:left w:val="nil"/>
          <w:bottom w:val="single" w:sz="24" w:space="0" w:color="15391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2211" w:themeFill="accent2" w:themeFillShade="99"/>
      </w:tcPr>
    </w:tblStylePr>
    <w:tblStylePr w:type="firstCol">
      <w:rPr>
        <w:color w:val="FFFFFF" w:themeColor="background1"/>
      </w:rPr>
      <w:tblPr/>
      <w:tcPr>
        <w:tcBorders>
          <w:top w:val="nil"/>
          <w:left w:val="nil"/>
          <w:bottom w:val="nil"/>
          <w:right w:val="nil"/>
          <w:insideH w:val="single" w:sz="4" w:space="0" w:color="0C2211" w:themeColor="accent2" w:themeShade="99"/>
          <w:insideV w:val="nil"/>
        </w:tcBorders>
        <w:shd w:val="clear" w:color="auto" w:fill="0C2211"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C2211" w:themeFill="accent2" w:themeFillShade="99"/>
      </w:tcPr>
    </w:tblStylePr>
    <w:tblStylePr w:type="band1Vert">
      <w:tblPr/>
      <w:tcPr>
        <w:shd w:val="clear" w:color="auto" w:fill="80D094" w:themeFill="accent2" w:themeFillTint="66"/>
      </w:tcPr>
    </w:tblStylePr>
    <w:tblStylePr w:type="band1Horz">
      <w:tblPr/>
      <w:tcPr>
        <w:shd w:val="clear" w:color="auto" w:fill="61C57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BACD7C" w:themeColor="accent4"/>
        <w:left w:val="single" w:sz="4" w:space="0" w:color="979F91" w:themeColor="accent3"/>
        <w:bottom w:val="single" w:sz="4" w:space="0" w:color="979F91" w:themeColor="accent3"/>
        <w:right w:val="single" w:sz="4" w:space="0" w:color="979F91" w:themeColor="accent3"/>
        <w:insideH w:val="single" w:sz="4" w:space="0" w:color="FFFFFF" w:themeColor="background1"/>
        <w:insideV w:val="single" w:sz="4" w:space="0" w:color="FFFFFF" w:themeColor="background1"/>
      </w:tblBorders>
    </w:tblPr>
    <w:tcPr>
      <w:shd w:val="clear" w:color="auto" w:fill="F4F5F4" w:themeFill="accent3" w:themeFillTint="19"/>
    </w:tcPr>
    <w:tblStylePr w:type="firstRow">
      <w:rPr>
        <w:b/>
        <w:bCs/>
      </w:rPr>
      <w:tblPr/>
      <w:tcPr>
        <w:tcBorders>
          <w:top w:val="nil"/>
          <w:left w:val="nil"/>
          <w:bottom w:val="single" w:sz="24" w:space="0" w:color="BACD7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6155" w:themeFill="accent3" w:themeFillShade="99"/>
      </w:tcPr>
    </w:tblStylePr>
    <w:tblStylePr w:type="firstCol">
      <w:rPr>
        <w:color w:val="FFFFFF" w:themeColor="background1"/>
      </w:rPr>
      <w:tblPr/>
      <w:tcPr>
        <w:tcBorders>
          <w:top w:val="nil"/>
          <w:left w:val="nil"/>
          <w:bottom w:val="nil"/>
          <w:right w:val="nil"/>
          <w:insideH w:val="single" w:sz="4" w:space="0" w:color="5A6155" w:themeColor="accent3" w:themeShade="99"/>
          <w:insideV w:val="nil"/>
        </w:tcBorders>
        <w:shd w:val="clear" w:color="auto" w:fill="5A61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6155" w:themeFill="accent3" w:themeFillShade="99"/>
      </w:tcPr>
    </w:tblStylePr>
    <w:tblStylePr w:type="band1Vert">
      <w:tblPr/>
      <w:tcPr>
        <w:shd w:val="clear" w:color="auto" w:fill="D5D8D2" w:themeFill="accent3" w:themeFillTint="66"/>
      </w:tcPr>
    </w:tblStylePr>
    <w:tblStylePr w:type="band1Horz">
      <w:tblPr/>
      <w:tcPr>
        <w:shd w:val="clear" w:color="auto" w:fill="CBCFC8"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979F91" w:themeColor="accent3"/>
        <w:left w:val="single" w:sz="4" w:space="0" w:color="BACD7C" w:themeColor="accent4"/>
        <w:bottom w:val="single" w:sz="4" w:space="0" w:color="BACD7C" w:themeColor="accent4"/>
        <w:right w:val="single" w:sz="4" w:space="0" w:color="BACD7C" w:themeColor="accent4"/>
        <w:insideH w:val="single" w:sz="4" w:space="0" w:color="FFFFFF" w:themeColor="background1"/>
        <w:insideV w:val="single" w:sz="4" w:space="0" w:color="FFFFFF" w:themeColor="background1"/>
      </w:tblBorders>
    </w:tblPr>
    <w:tcPr>
      <w:shd w:val="clear" w:color="auto" w:fill="F8FAF1" w:themeFill="accent4" w:themeFillTint="19"/>
    </w:tcPr>
    <w:tblStylePr w:type="firstRow">
      <w:rPr>
        <w:b/>
        <w:bCs/>
      </w:rPr>
      <w:tblPr/>
      <w:tcPr>
        <w:tcBorders>
          <w:top w:val="nil"/>
          <w:left w:val="nil"/>
          <w:bottom w:val="single" w:sz="24" w:space="0" w:color="979F9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98E36" w:themeFill="accent4" w:themeFillShade="99"/>
      </w:tcPr>
    </w:tblStylePr>
    <w:tblStylePr w:type="firstCol">
      <w:rPr>
        <w:color w:val="FFFFFF" w:themeColor="background1"/>
      </w:rPr>
      <w:tblPr/>
      <w:tcPr>
        <w:tcBorders>
          <w:top w:val="nil"/>
          <w:left w:val="nil"/>
          <w:bottom w:val="nil"/>
          <w:right w:val="nil"/>
          <w:insideH w:val="single" w:sz="4" w:space="0" w:color="798E36" w:themeColor="accent4" w:themeShade="99"/>
          <w:insideV w:val="nil"/>
        </w:tcBorders>
        <w:shd w:val="clear" w:color="auto" w:fill="798E3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98E36" w:themeFill="accent4" w:themeFillShade="99"/>
      </w:tcPr>
    </w:tblStylePr>
    <w:tblStylePr w:type="band1Vert">
      <w:tblPr/>
      <w:tcPr>
        <w:shd w:val="clear" w:color="auto" w:fill="E3EBCA" w:themeFill="accent4" w:themeFillTint="66"/>
      </w:tcPr>
    </w:tblStylePr>
    <w:tblStylePr w:type="band1Horz">
      <w:tblPr/>
      <w:tcPr>
        <w:shd w:val="clear" w:color="auto" w:fill="DCE6B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E3C34" w:themeColor="accent6"/>
        <w:left w:val="single" w:sz="4" w:space="0" w:color="AF5E2F" w:themeColor="accent5"/>
        <w:bottom w:val="single" w:sz="4" w:space="0" w:color="AF5E2F" w:themeColor="accent5"/>
        <w:right w:val="single" w:sz="4" w:space="0" w:color="AF5E2F" w:themeColor="accent5"/>
        <w:insideH w:val="single" w:sz="4" w:space="0" w:color="FFFFFF" w:themeColor="background1"/>
        <w:insideV w:val="single" w:sz="4" w:space="0" w:color="FFFFFF" w:themeColor="background1"/>
      </w:tblBorders>
    </w:tblPr>
    <w:tcPr>
      <w:shd w:val="clear" w:color="auto" w:fill="F9EEE8" w:themeFill="accent5" w:themeFillTint="19"/>
    </w:tcPr>
    <w:tblStylePr w:type="firstRow">
      <w:rPr>
        <w:b/>
        <w:bCs/>
      </w:rPr>
      <w:tblPr/>
      <w:tcPr>
        <w:tcBorders>
          <w:top w:val="nil"/>
          <w:left w:val="nil"/>
          <w:bottom w:val="single" w:sz="24" w:space="0" w:color="4E3C3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8381C" w:themeFill="accent5" w:themeFillShade="99"/>
      </w:tcPr>
    </w:tblStylePr>
    <w:tblStylePr w:type="firstCol">
      <w:rPr>
        <w:color w:val="FFFFFF" w:themeColor="background1"/>
      </w:rPr>
      <w:tblPr/>
      <w:tcPr>
        <w:tcBorders>
          <w:top w:val="nil"/>
          <w:left w:val="nil"/>
          <w:bottom w:val="nil"/>
          <w:right w:val="nil"/>
          <w:insideH w:val="single" w:sz="4" w:space="0" w:color="68381C" w:themeColor="accent5" w:themeShade="99"/>
          <w:insideV w:val="nil"/>
        </w:tcBorders>
        <w:shd w:val="clear" w:color="auto" w:fill="68381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8381C" w:themeFill="accent5" w:themeFillShade="99"/>
      </w:tcPr>
    </w:tblStylePr>
    <w:tblStylePr w:type="band1Vert">
      <w:tblPr/>
      <w:tcPr>
        <w:shd w:val="clear" w:color="auto" w:fill="E6BCA4" w:themeFill="accent5" w:themeFillTint="66"/>
      </w:tcPr>
    </w:tblStylePr>
    <w:tblStylePr w:type="band1Horz">
      <w:tblPr/>
      <w:tcPr>
        <w:shd w:val="clear" w:color="auto" w:fill="E0AB8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AF5E2F" w:themeColor="accent5"/>
        <w:left w:val="single" w:sz="4" w:space="0" w:color="4E3C34" w:themeColor="accent6"/>
        <w:bottom w:val="single" w:sz="4" w:space="0" w:color="4E3C34" w:themeColor="accent6"/>
        <w:right w:val="single" w:sz="4" w:space="0" w:color="4E3C34" w:themeColor="accent6"/>
        <w:insideH w:val="single" w:sz="4" w:space="0" w:color="FFFFFF" w:themeColor="background1"/>
        <w:insideV w:val="single" w:sz="4" w:space="0" w:color="FFFFFF" w:themeColor="background1"/>
      </w:tblBorders>
    </w:tblPr>
    <w:tcPr>
      <w:shd w:val="clear" w:color="auto" w:fill="F0EAE8" w:themeFill="accent6" w:themeFillTint="19"/>
    </w:tcPr>
    <w:tblStylePr w:type="firstRow">
      <w:rPr>
        <w:b/>
        <w:bCs/>
      </w:rPr>
      <w:tblPr/>
      <w:tcPr>
        <w:tcBorders>
          <w:top w:val="nil"/>
          <w:left w:val="nil"/>
          <w:bottom w:val="single" w:sz="24" w:space="0" w:color="AF5E2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41F" w:themeFill="accent6" w:themeFillShade="99"/>
      </w:tcPr>
    </w:tblStylePr>
    <w:tblStylePr w:type="firstCol">
      <w:rPr>
        <w:color w:val="FFFFFF" w:themeColor="background1"/>
      </w:rPr>
      <w:tblPr/>
      <w:tcPr>
        <w:tcBorders>
          <w:top w:val="nil"/>
          <w:left w:val="nil"/>
          <w:bottom w:val="nil"/>
          <w:right w:val="nil"/>
          <w:insideH w:val="single" w:sz="4" w:space="0" w:color="2E241F" w:themeColor="accent6" w:themeShade="99"/>
          <w:insideV w:val="nil"/>
        </w:tcBorders>
        <w:shd w:val="clear" w:color="auto" w:fill="2E241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41F" w:themeFill="accent6" w:themeFillShade="99"/>
      </w:tcPr>
    </w:tblStylePr>
    <w:tblStylePr w:type="band1Vert">
      <w:tblPr/>
      <w:tcPr>
        <w:shd w:val="clear" w:color="auto" w:fill="C2ADA3" w:themeFill="accent6" w:themeFillTint="66"/>
      </w:tcPr>
    </w:tblStylePr>
    <w:tblStylePr w:type="band1Horz">
      <w:tblPr/>
      <w:tcPr>
        <w:shd w:val="clear" w:color="auto" w:fill="B3988D"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8984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41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662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6622A" w:themeFill="accent1" w:themeFillShade="BF"/>
      </w:tcPr>
    </w:tblStylePr>
    <w:tblStylePr w:type="band1Vert">
      <w:tblPr/>
      <w:tcPr>
        <w:tcBorders>
          <w:top w:val="nil"/>
          <w:left w:val="nil"/>
          <w:bottom w:val="nil"/>
          <w:right w:val="nil"/>
          <w:insideH w:val="nil"/>
          <w:insideV w:val="nil"/>
        </w:tcBorders>
        <w:shd w:val="clear" w:color="auto" w:fill="66622A" w:themeFill="accent1" w:themeFillShade="BF"/>
      </w:tcPr>
    </w:tblStylePr>
    <w:tblStylePr w:type="band1Horz">
      <w:tblPr/>
      <w:tcPr>
        <w:tcBorders>
          <w:top w:val="nil"/>
          <w:left w:val="nil"/>
          <w:bottom w:val="nil"/>
          <w:right w:val="nil"/>
          <w:insideH w:val="nil"/>
          <w:insideV w:val="nil"/>
        </w:tcBorders>
        <w:shd w:val="clear" w:color="auto" w:fill="66622A"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15391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A1C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F2A1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F2A16" w:themeFill="accent2" w:themeFillShade="BF"/>
      </w:tcPr>
    </w:tblStylePr>
    <w:tblStylePr w:type="band1Vert">
      <w:tblPr/>
      <w:tcPr>
        <w:tcBorders>
          <w:top w:val="nil"/>
          <w:left w:val="nil"/>
          <w:bottom w:val="nil"/>
          <w:right w:val="nil"/>
          <w:insideH w:val="nil"/>
          <w:insideV w:val="nil"/>
        </w:tcBorders>
        <w:shd w:val="clear" w:color="auto" w:fill="0F2A16" w:themeFill="accent2" w:themeFillShade="BF"/>
      </w:tcPr>
    </w:tblStylePr>
    <w:tblStylePr w:type="band1Horz">
      <w:tblPr/>
      <w:tcPr>
        <w:tcBorders>
          <w:top w:val="nil"/>
          <w:left w:val="nil"/>
          <w:bottom w:val="nil"/>
          <w:right w:val="nil"/>
          <w:insideH w:val="nil"/>
          <w:insideV w:val="nil"/>
        </w:tcBorders>
        <w:shd w:val="clear" w:color="auto" w:fill="0F2A16"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979F9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50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9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96A" w:themeFill="accent3" w:themeFillShade="BF"/>
      </w:tcPr>
    </w:tblStylePr>
    <w:tblStylePr w:type="band1Vert">
      <w:tblPr/>
      <w:tcPr>
        <w:tcBorders>
          <w:top w:val="nil"/>
          <w:left w:val="nil"/>
          <w:bottom w:val="nil"/>
          <w:right w:val="nil"/>
          <w:insideH w:val="nil"/>
          <w:insideV w:val="nil"/>
        </w:tcBorders>
        <w:shd w:val="clear" w:color="auto" w:fill="70796A" w:themeFill="accent3" w:themeFillShade="BF"/>
      </w:tcPr>
    </w:tblStylePr>
    <w:tblStylePr w:type="band1Horz">
      <w:tblPr/>
      <w:tcPr>
        <w:tcBorders>
          <w:top w:val="nil"/>
          <w:left w:val="nil"/>
          <w:bottom w:val="nil"/>
          <w:right w:val="nil"/>
          <w:insideH w:val="nil"/>
          <w:insideV w:val="nil"/>
        </w:tcBorders>
        <w:shd w:val="clear" w:color="auto" w:fill="70796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BACD7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762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8B24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8B244" w:themeFill="accent4" w:themeFillShade="BF"/>
      </w:tcPr>
    </w:tblStylePr>
    <w:tblStylePr w:type="band1Vert">
      <w:tblPr/>
      <w:tcPr>
        <w:tcBorders>
          <w:top w:val="nil"/>
          <w:left w:val="nil"/>
          <w:bottom w:val="nil"/>
          <w:right w:val="nil"/>
          <w:insideH w:val="nil"/>
          <w:insideV w:val="nil"/>
        </w:tcBorders>
        <w:shd w:val="clear" w:color="auto" w:fill="98B244" w:themeFill="accent4" w:themeFillShade="BF"/>
      </w:tcPr>
    </w:tblStylePr>
    <w:tblStylePr w:type="band1Horz">
      <w:tblPr/>
      <w:tcPr>
        <w:tcBorders>
          <w:top w:val="nil"/>
          <w:left w:val="nil"/>
          <w:bottom w:val="nil"/>
          <w:right w:val="nil"/>
          <w:insideH w:val="nil"/>
          <w:insideV w:val="nil"/>
        </w:tcBorders>
        <w:shd w:val="clear" w:color="auto" w:fill="98B244"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AF5E2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62E1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82462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824623" w:themeFill="accent5" w:themeFillShade="BF"/>
      </w:tcPr>
    </w:tblStylePr>
    <w:tblStylePr w:type="band1Vert">
      <w:tblPr/>
      <w:tcPr>
        <w:tcBorders>
          <w:top w:val="nil"/>
          <w:left w:val="nil"/>
          <w:bottom w:val="nil"/>
          <w:right w:val="nil"/>
          <w:insideH w:val="nil"/>
          <w:insideV w:val="nil"/>
        </w:tcBorders>
        <w:shd w:val="clear" w:color="auto" w:fill="824623" w:themeFill="accent5" w:themeFillShade="BF"/>
      </w:tcPr>
    </w:tblStylePr>
    <w:tblStylePr w:type="band1Horz">
      <w:tblPr/>
      <w:tcPr>
        <w:tcBorders>
          <w:top w:val="nil"/>
          <w:left w:val="nil"/>
          <w:bottom w:val="nil"/>
          <w:right w:val="nil"/>
          <w:insideH w:val="nil"/>
          <w:insideV w:val="nil"/>
        </w:tcBorders>
        <w:shd w:val="clear" w:color="auto" w:fill="824623"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E3C3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1D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2C2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2C27" w:themeFill="accent6" w:themeFillShade="BF"/>
      </w:tcPr>
    </w:tblStylePr>
    <w:tblStylePr w:type="band1Vert">
      <w:tblPr/>
      <w:tcPr>
        <w:tcBorders>
          <w:top w:val="nil"/>
          <w:left w:val="nil"/>
          <w:bottom w:val="nil"/>
          <w:right w:val="nil"/>
          <w:insideH w:val="nil"/>
          <w:insideV w:val="nil"/>
        </w:tcBorders>
        <w:shd w:val="clear" w:color="auto" w:fill="3A2C27" w:themeFill="accent6" w:themeFillShade="BF"/>
      </w:tcPr>
    </w:tblStylePr>
    <w:tblStylePr w:type="band1Horz">
      <w:tblPr/>
      <w:tcPr>
        <w:tcBorders>
          <w:top w:val="nil"/>
          <w:left w:val="nil"/>
          <w:bottom w:val="nil"/>
          <w:right w:val="nil"/>
          <w:insideH w:val="nil"/>
          <w:insideV w:val="nil"/>
        </w:tcBorders>
        <w:shd w:val="clear" w:color="auto" w:fill="3A2C27"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0A1C0F"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D9D6A5" w:themeColor="accent1" w:themeTint="66"/>
        <w:left w:val="single" w:sz="4" w:space="0" w:color="D9D6A5" w:themeColor="accent1" w:themeTint="66"/>
        <w:bottom w:val="single" w:sz="4" w:space="0" w:color="D9D6A5" w:themeColor="accent1" w:themeTint="66"/>
        <w:right w:val="single" w:sz="4" w:space="0" w:color="D9D6A5" w:themeColor="accent1" w:themeTint="66"/>
        <w:insideH w:val="single" w:sz="4" w:space="0" w:color="D9D6A5" w:themeColor="accent1" w:themeTint="66"/>
        <w:insideV w:val="single" w:sz="4" w:space="0" w:color="D9D6A5" w:themeColor="accent1" w:themeTint="66"/>
      </w:tblBorders>
    </w:tblPr>
    <w:tblStylePr w:type="firstRow">
      <w:rPr>
        <w:b/>
        <w:bCs/>
      </w:rPr>
      <w:tblPr/>
      <w:tcPr>
        <w:tcBorders>
          <w:bottom w:val="single" w:sz="12" w:space="0" w:color="C7C279" w:themeColor="accent1" w:themeTint="99"/>
        </w:tcBorders>
      </w:tcPr>
    </w:tblStylePr>
    <w:tblStylePr w:type="lastRow">
      <w:rPr>
        <w:b/>
        <w:bCs/>
      </w:rPr>
      <w:tblPr/>
      <w:tcPr>
        <w:tcBorders>
          <w:top w:val="double" w:sz="2" w:space="0" w:color="C7C279"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80D094" w:themeColor="accent2" w:themeTint="66"/>
        <w:left w:val="single" w:sz="4" w:space="0" w:color="80D094" w:themeColor="accent2" w:themeTint="66"/>
        <w:bottom w:val="single" w:sz="4" w:space="0" w:color="80D094" w:themeColor="accent2" w:themeTint="66"/>
        <w:right w:val="single" w:sz="4" w:space="0" w:color="80D094" w:themeColor="accent2" w:themeTint="66"/>
        <w:insideH w:val="single" w:sz="4" w:space="0" w:color="80D094" w:themeColor="accent2" w:themeTint="66"/>
        <w:insideV w:val="single" w:sz="4" w:space="0" w:color="80D094" w:themeColor="accent2" w:themeTint="66"/>
      </w:tblBorders>
    </w:tblPr>
    <w:tblStylePr w:type="firstRow">
      <w:rPr>
        <w:b/>
        <w:bCs/>
      </w:rPr>
      <w:tblPr/>
      <w:tcPr>
        <w:tcBorders>
          <w:bottom w:val="single" w:sz="12" w:space="0" w:color="43B760" w:themeColor="accent2" w:themeTint="99"/>
        </w:tcBorders>
      </w:tcPr>
    </w:tblStylePr>
    <w:tblStylePr w:type="lastRow">
      <w:rPr>
        <w:b/>
        <w:bCs/>
      </w:rPr>
      <w:tblPr/>
      <w:tcPr>
        <w:tcBorders>
          <w:top w:val="double" w:sz="2" w:space="0" w:color="43B76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D5D8D2" w:themeColor="accent3" w:themeTint="66"/>
        <w:left w:val="single" w:sz="4" w:space="0" w:color="D5D8D2" w:themeColor="accent3" w:themeTint="66"/>
        <w:bottom w:val="single" w:sz="4" w:space="0" w:color="D5D8D2" w:themeColor="accent3" w:themeTint="66"/>
        <w:right w:val="single" w:sz="4" w:space="0" w:color="D5D8D2" w:themeColor="accent3" w:themeTint="66"/>
        <w:insideH w:val="single" w:sz="4" w:space="0" w:color="D5D8D2" w:themeColor="accent3" w:themeTint="66"/>
        <w:insideV w:val="single" w:sz="4" w:space="0" w:color="D5D8D2" w:themeColor="accent3" w:themeTint="66"/>
      </w:tblBorders>
    </w:tblPr>
    <w:tblStylePr w:type="firstRow">
      <w:rPr>
        <w:b/>
        <w:bCs/>
      </w:rPr>
      <w:tblPr/>
      <w:tcPr>
        <w:tcBorders>
          <w:bottom w:val="single" w:sz="12" w:space="0" w:color="C0C5BD" w:themeColor="accent3" w:themeTint="99"/>
        </w:tcBorders>
      </w:tcPr>
    </w:tblStylePr>
    <w:tblStylePr w:type="lastRow">
      <w:rPr>
        <w:b/>
        <w:bCs/>
      </w:rPr>
      <w:tblPr/>
      <w:tcPr>
        <w:tcBorders>
          <w:top w:val="double" w:sz="2" w:space="0" w:color="C0C5B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E3EBCA" w:themeColor="accent4" w:themeTint="66"/>
        <w:left w:val="single" w:sz="4" w:space="0" w:color="E3EBCA" w:themeColor="accent4" w:themeTint="66"/>
        <w:bottom w:val="single" w:sz="4" w:space="0" w:color="E3EBCA" w:themeColor="accent4" w:themeTint="66"/>
        <w:right w:val="single" w:sz="4" w:space="0" w:color="E3EBCA" w:themeColor="accent4" w:themeTint="66"/>
        <w:insideH w:val="single" w:sz="4" w:space="0" w:color="E3EBCA" w:themeColor="accent4" w:themeTint="66"/>
        <w:insideV w:val="single" w:sz="4" w:space="0" w:color="E3EBCA" w:themeColor="accent4" w:themeTint="66"/>
      </w:tblBorders>
    </w:tblPr>
    <w:tblStylePr w:type="firstRow">
      <w:rPr>
        <w:b/>
        <w:bCs/>
      </w:rPr>
      <w:tblPr/>
      <w:tcPr>
        <w:tcBorders>
          <w:bottom w:val="single" w:sz="12" w:space="0" w:color="D5E1B0" w:themeColor="accent4" w:themeTint="99"/>
        </w:tcBorders>
      </w:tcPr>
    </w:tblStylePr>
    <w:tblStylePr w:type="lastRow">
      <w:rPr>
        <w:b/>
        <w:bCs/>
      </w:rPr>
      <w:tblPr/>
      <w:tcPr>
        <w:tcBorders>
          <w:top w:val="double" w:sz="2" w:space="0" w:color="D5E1B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E6BCA4" w:themeColor="accent5" w:themeTint="66"/>
        <w:left w:val="single" w:sz="4" w:space="0" w:color="E6BCA4" w:themeColor="accent5" w:themeTint="66"/>
        <w:bottom w:val="single" w:sz="4" w:space="0" w:color="E6BCA4" w:themeColor="accent5" w:themeTint="66"/>
        <w:right w:val="single" w:sz="4" w:space="0" w:color="E6BCA4" w:themeColor="accent5" w:themeTint="66"/>
        <w:insideH w:val="single" w:sz="4" w:space="0" w:color="E6BCA4" w:themeColor="accent5" w:themeTint="66"/>
        <w:insideV w:val="single" w:sz="4" w:space="0" w:color="E6BCA4" w:themeColor="accent5" w:themeTint="66"/>
      </w:tblBorders>
    </w:tblPr>
    <w:tblStylePr w:type="firstRow">
      <w:rPr>
        <w:b/>
        <w:bCs/>
      </w:rPr>
      <w:tblPr/>
      <w:tcPr>
        <w:tcBorders>
          <w:bottom w:val="single" w:sz="12" w:space="0" w:color="DA9A76" w:themeColor="accent5" w:themeTint="99"/>
        </w:tcBorders>
      </w:tcPr>
    </w:tblStylePr>
    <w:tblStylePr w:type="lastRow">
      <w:rPr>
        <w:b/>
        <w:bCs/>
      </w:rPr>
      <w:tblPr/>
      <w:tcPr>
        <w:tcBorders>
          <w:top w:val="double" w:sz="2" w:space="0" w:color="DA9A7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C2ADA3" w:themeColor="accent6" w:themeTint="66"/>
        <w:left w:val="single" w:sz="4" w:space="0" w:color="C2ADA3" w:themeColor="accent6" w:themeTint="66"/>
        <w:bottom w:val="single" w:sz="4" w:space="0" w:color="C2ADA3" w:themeColor="accent6" w:themeTint="66"/>
        <w:right w:val="single" w:sz="4" w:space="0" w:color="C2ADA3" w:themeColor="accent6" w:themeTint="66"/>
        <w:insideH w:val="single" w:sz="4" w:space="0" w:color="C2ADA3" w:themeColor="accent6" w:themeTint="66"/>
        <w:insideV w:val="single" w:sz="4" w:space="0" w:color="C2ADA3" w:themeColor="accent6" w:themeTint="66"/>
      </w:tblBorders>
    </w:tblPr>
    <w:tblStylePr w:type="firstRow">
      <w:rPr>
        <w:b/>
        <w:bCs/>
      </w:rPr>
      <w:tblPr/>
      <w:tcPr>
        <w:tcBorders>
          <w:bottom w:val="single" w:sz="12" w:space="0" w:color="A38476" w:themeColor="accent6" w:themeTint="99"/>
        </w:tcBorders>
      </w:tcPr>
    </w:tblStylePr>
    <w:tblStylePr w:type="lastRow">
      <w:rPr>
        <w:b/>
        <w:bCs/>
      </w:rPr>
      <w:tblPr/>
      <w:tcPr>
        <w:tcBorders>
          <w:top w:val="double" w:sz="2" w:space="0" w:color="A38476"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C7C279" w:themeColor="accent1" w:themeTint="99"/>
        <w:bottom w:val="single" w:sz="2" w:space="0" w:color="C7C279" w:themeColor="accent1" w:themeTint="99"/>
        <w:insideH w:val="single" w:sz="2" w:space="0" w:color="C7C279" w:themeColor="accent1" w:themeTint="99"/>
        <w:insideV w:val="single" w:sz="2" w:space="0" w:color="C7C279" w:themeColor="accent1" w:themeTint="99"/>
      </w:tblBorders>
    </w:tblPr>
    <w:tblStylePr w:type="firstRow">
      <w:rPr>
        <w:b/>
        <w:bCs/>
      </w:rPr>
      <w:tblPr/>
      <w:tcPr>
        <w:tcBorders>
          <w:top w:val="nil"/>
          <w:bottom w:val="single" w:sz="12" w:space="0" w:color="C7C279" w:themeColor="accent1" w:themeTint="99"/>
          <w:insideH w:val="nil"/>
          <w:insideV w:val="nil"/>
        </w:tcBorders>
        <w:shd w:val="clear" w:color="auto" w:fill="FFFFFF" w:themeFill="background1"/>
      </w:tcPr>
    </w:tblStylePr>
    <w:tblStylePr w:type="lastRow">
      <w:rPr>
        <w:b/>
        <w:bCs/>
      </w:rPr>
      <w:tblPr/>
      <w:tcPr>
        <w:tcBorders>
          <w:top w:val="double" w:sz="2" w:space="0" w:color="C7C27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EAD2" w:themeFill="accent1" w:themeFillTint="33"/>
      </w:tcPr>
    </w:tblStylePr>
    <w:tblStylePr w:type="band1Horz">
      <w:tblPr/>
      <w:tcPr>
        <w:shd w:val="clear" w:color="auto" w:fill="ECEAD2"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43B760" w:themeColor="accent2" w:themeTint="99"/>
        <w:bottom w:val="single" w:sz="2" w:space="0" w:color="43B760" w:themeColor="accent2" w:themeTint="99"/>
        <w:insideH w:val="single" w:sz="2" w:space="0" w:color="43B760" w:themeColor="accent2" w:themeTint="99"/>
        <w:insideV w:val="single" w:sz="2" w:space="0" w:color="43B760" w:themeColor="accent2" w:themeTint="99"/>
      </w:tblBorders>
    </w:tblPr>
    <w:tblStylePr w:type="firstRow">
      <w:rPr>
        <w:b/>
        <w:bCs/>
      </w:rPr>
      <w:tblPr/>
      <w:tcPr>
        <w:tcBorders>
          <w:top w:val="nil"/>
          <w:bottom w:val="single" w:sz="12" w:space="0" w:color="43B760" w:themeColor="accent2" w:themeTint="99"/>
          <w:insideH w:val="nil"/>
          <w:insideV w:val="nil"/>
        </w:tcBorders>
        <w:shd w:val="clear" w:color="auto" w:fill="FFFFFF" w:themeFill="background1"/>
      </w:tcPr>
    </w:tblStylePr>
    <w:tblStylePr w:type="lastRow">
      <w:rPr>
        <w:b/>
        <w:bCs/>
      </w:rPr>
      <w:tblPr/>
      <w:tcPr>
        <w:tcBorders>
          <w:top w:val="double" w:sz="2" w:space="0" w:color="43B76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FE7C9" w:themeFill="accent2" w:themeFillTint="33"/>
      </w:tcPr>
    </w:tblStylePr>
    <w:tblStylePr w:type="band1Horz">
      <w:tblPr/>
      <w:tcPr>
        <w:shd w:val="clear" w:color="auto" w:fill="BFE7C9"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C0C5BD" w:themeColor="accent3" w:themeTint="99"/>
        <w:bottom w:val="single" w:sz="2" w:space="0" w:color="C0C5BD" w:themeColor="accent3" w:themeTint="99"/>
        <w:insideH w:val="single" w:sz="2" w:space="0" w:color="C0C5BD" w:themeColor="accent3" w:themeTint="99"/>
        <w:insideV w:val="single" w:sz="2" w:space="0" w:color="C0C5BD" w:themeColor="accent3" w:themeTint="99"/>
      </w:tblBorders>
    </w:tblPr>
    <w:tblStylePr w:type="firstRow">
      <w:rPr>
        <w:b/>
        <w:bCs/>
      </w:rPr>
      <w:tblPr/>
      <w:tcPr>
        <w:tcBorders>
          <w:top w:val="nil"/>
          <w:bottom w:val="single" w:sz="12" w:space="0" w:color="C0C5BD" w:themeColor="accent3" w:themeTint="99"/>
          <w:insideH w:val="nil"/>
          <w:insideV w:val="nil"/>
        </w:tcBorders>
        <w:shd w:val="clear" w:color="auto" w:fill="FFFFFF" w:themeFill="background1"/>
      </w:tcPr>
    </w:tblStylePr>
    <w:tblStylePr w:type="lastRow">
      <w:rPr>
        <w:b/>
        <w:bCs/>
      </w:rPr>
      <w:tblPr/>
      <w:tcPr>
        <w:tcBorders>
          <w:top w:val="double" w:sz="2" w:space="0" w:color="C0C5B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BE8" w:themeFill="accent3" w:themeFillTint="33"/>
      </w:tcPr>
    </w:tblStylePr>
    <w:tblStylePr w:type="band1Horz">
      <w:tblPr/>
      <w:tcPr>
        <w:shd w:val="clear" w:color="auto" w:fill="EAEBE8"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D5E1B0" w:themeColor="accent4" w:themeTint="99"/>
        <w:bottom w:val="single" w:sz="2" w:space="0" w:color="D5E1B0" w:themeColor="accent4" w:themeTint="99"/>
        <w:insideH w:val="single" w:sz="2" w:space="0" w:color="D5E1B0" w:themeColor="accent4" w:themeTint="99"/>
        <w:insideV w:val="single" w:sz="2" w:space="0" w:color="D5E1B0" w:themeColor="accent4" w:themeTint="99"/>
      </w:tblBorders>
    </w:tblPr>
    <w:tblStylePr w:type="firstRow">
      <w:rPr>
        <w:b/>
        <w:bCs/>
      </w:rPr>
      <w:tblPr/>
      <w:tcPr>
        <w:tcBorders>
          <w:top w:val="nil"/>
          <w:bottom w:val="single" w:sz="12" w:space="0" w:color="D5E1B0" w:themeColor="accent4" w:themeTint="99"/>
          <w:insideH w:val="nil"/>
          <w:insideV w:val="nil"/>
        </w:tcBorders>
        <w:shd w:val="clear" w:color="auto" w:fill="FFFFFF" w:themeFill="background1"/>
      </w:tcPr>
    </w:tblStylePr>
    <w:tblStylePr w:type="lastRow">
      <w:rPr>
        <w:b/>
        <w:bCs/>
      </w:rPr>
      <w:tblPr/>
      <w:tcPr>
        <w:tcBorders>
          <w:top w:val="double" w:sz="2" w:space="0" w:color="D5E1B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5E4" w:themeFill="accent4" w:themeFillTint="33"/>
      </w:tcPr>
    </w:tblStylePr>
    <w:tblStylePr w:type="band1Horz">
      <w:tblPr/>
      <w:tcPr>
        <w:shd w:val="clear" w:color="auto" w:fill="F1F5E4"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DA9A76" w:themeColor="accent5" w:themeTint="99"/>
        <w:bottom w:val="single" w:sz="2" w:space="0" w:color="DA9A76" w:themeColor="accent5" w:themeTint="99"/>
        <w:insideH w:val="single" w:sz="2" w:space="0" w:color="DA9A76" w:themeColor="accent5" w:themeTint="99"/>
        <w:insideV w:val="single" w:sz="2" w:space="0" w:color="DA9A76" w:themeColor="accent5" w:themeTint="99"/>
      </w:tblBorders>
    </w:tblPr>
    <w:tblStylePr w:type="firstRow">
      <w:rPr>
        <w:b/>
        <w:bCs/>
      </w:rPr>
      <w:tblPr/>
      <w:tcPr>
        <w:tcBorders>
          <w:top w:val="nil"/>
          <w:bottom w:val="single" w:sz="12" w:space="0" w:color="DA9A76" w:themeColor="accent5" w:themeTint="99"/>
          <w:insideH w:val="nil"/>
          <w:insideV w:val="nil"/>
        </w:tcBorders>
        <w:shd w:val="clear" w:color="auto" w:fill="FFFFFF" w:themeFill="background1"/>
      </w:tcPr>
    </w:tblStylePr>
    <w:tblStylePr w:type="lastRow">
      <w:rPr>
        <w:b/>
        <w:bCs/>
      </w:rPr>
      <w:tblPr/>
      <w:tcPr>
        <w:tcBorders>
          <w:top w:val="double" w:sz="2" w:space="0" w:color="DA9A7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DD1" w:themeFill="accent5" w:themeFillTint="33"/>
      </w:tcPr>
    </w:tblStylePr>
    <w:tblStylePr w:type="band1Horz">
      <w:tblPr/>
      <w:tcPr>
        <w:shd w:val="clear" w:color="auto" w:fill="F2DDD1"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A38476" w:themeColor="accent6" w:themeTint="99"/>
        <w:bottom w:val="single" w:sz="2" w:space="0" w:color="A38476" w:themeColor="accent6" w:themeTint="99"/>
        <w:insideH w:val="single" w:sz="2" w:space="0" w:color="A38476" w:themeColor="accent6" w:themeTint="99"/>
        <w:insideV w:val="single" w:sz="2" w:space="0" w:color="A38476" w:themeColor="accent6" w:themeTint="99"/>
      </w:tblBorders>
    </w:tblPr>
    <w:tblStylePr w:type="firstRow">
      <w:rPr>
        <w:b/>
        <w:bCs/>
      </w:rPr>
      <w:tblPr/>
      <w:tcPr>
        <w:tcBorders>
          <w:top w:val="nil"/>
          <w:bottom w:val="single" w:sz="12" w:space="0" w:color="A38476" w:themeColor="accent6" w:themeTint="99"/>
          <w:insideH w:val="nil"/>
          <w:insideV w:val="nil"/>
        </w:tcBorders>
        <w:shd w:val="clear" w:color="auto" w:fill="FFFFFF" w:themeFill="background1"/>
      </w:tcPr>
    </w:tblStylePr>
    <w:tblStylePr w:type="lastRow">
      <w:rPr>
        <w:b/>
        <w:bCs/>
      </w:rPr>
      <w:tblPr/>
      <w:tcPr>
        <w:tcBorders>
          <w:top w:val="double" w:sz="2" w:space="0" w:color="A38476"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6D1" w:themeFill="accent6" w:themeFillTint="33"/>
      </w:tcPr>
    </w:tblStylePr>
    <w:tblStylePr w:type="band1Horz">
      <w:tblPr/>
      <w:tcPr>
        <w:shd w:val="clear" w:color="auto" w:fill="E0D6D1"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C7C279" w:themeColor="accent1" w:themeTint="99"/>
        <w:left w:val="single" w:sz="4" w:space="0" w:color="C7C279" w:themeColor="accent1" w:themeTint="99"/>
        <w:bottom w:val="single" w:sz="4" w:space="0" w:color="C7C279" w:themeColor="accent1" w:themeTint="99"/>
        <w:right w:val="single" w:sz="4" w:space="0" w:color="C7C279" w:themeColor="accent1" w:themeTint="99"/>
        <w:insideH w:val="single" w:sz="4" w:space="0" w:color="C7C279" w:themeColor="accent1" w:themeTint="99"/>
        <w:insideV w:val="single" w:sz="4" w:space="0" w:color="C7C27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EAD2" w:themeFill="accent1" w:themeFillTint="33"/>
      </w:tcPr>
    </w:tblStylePr>
    <w:tblStylePr w:type="band1Horz">
      <w:tblPr/>
      <w:tcPr>
        <w:shd w:val="clear" w:color="auto" w:fill="ECEAD2" w:themeFill="accent1" w:themeFillTint="33"/>
      </w:tcPr>
    </w:tblStylePr>
    <w:tblStylePr w:type="neCell">
      <w:tblPr/>
      <w:tcPr>
        <w:tcBorders>
          <w:bottom w:val="single" w:sz="4" w:space="0" w:color="C7C279" w:themeColor="accent1" w:themeTint="99"/>
        </w:tcBorders>
      </w:tcPr>
    </w:tblStylePr>
    <w:tblStylePr w:type="nwCell">
      <w:tblPr/>
      <w:tcPr>
        <w:tcBorders>
          <w:bottom w:val="single" w:sz="4" w:space="0" w:color="C7C279" w:themeColor="accent1" w:themeTint="99"/>
        </w:tcBorders>
      </w:tcPr>
    </w:tblStylePr>
    <w:tblStylePr w:type="seCell">
      <w:tblPr/>
      <w:tcPr>
        <w:tcBorders>
          <w:top w:val="single" w:sz="4" w:space="0" w:color="C7C279" w:themeColor="accent1" w:themeTint="99"/>
        </w:tcBorders>
      </w:tcPr>
    </w:tblStylePr>
    <w:tblStylePr w:type="swCell">
      <w:tblPr/>
      <w:tcPr>
        <w:tcBorders>
          <w:top w:val="single" w:sz="4" w:space="0" w:color="C7C279"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43B760" w:themeColor="accent2" w:themeTint="99"/>
        <w:left w:val="single" w:sz="4" w:space="0" w:color="43B760" w:themeColor="accent2" w:themeTint="99"/>
        <w:bottom w:val="single" w:sz="4" w:space="0" w:color="43B760" w:themeColor="accent2" w:themeTint="99"/>
        <w:right w:val="single" w:sz="4" w:space="0" w:color="43B760" w:themeColor="accent2" w:themeTint="99"/>
        <w:insideH w:val="single" w:sz="4" w:space="0" w:color="43B760" w:themeColor="accent2" w:themeTint="99"/>
        <w:insideV w:val="single" w:sz="4" w:space="0" w:color="43B76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FE7C9" w:themeFill="accent2" w:themeFillTint="33"/>
      </w:tcPr>
    </w:tblStylePr>
    <w:tblStylePr w:type="band1Horz">
      <w:tblPr/>
      <w:tcPr>
        <w:shd w:val="clear" w:color="auto" w:fill="BFE7C9" w:themeFill="accent2" w:themeFillTint="33"/>
      </w:tcPr>
    </w:tblStylePr>
    <w:tblStylePr w:type="neCell">
      <w:tblPr/>
      <w:tcPr>
        <w:tcBorders>
          <w:bottom w:val="single" w:sz="4" w:space="0" w:color="43B760" w:themeColor="accent2" w:themeTint="99"/>
        </w:tcBorders>
      </w:tcPr>
    </w:tblStylePr>
    <w:tblStylePr w:type="nwCell">
      <w:tblPr/>
      <w:tcPr>
        <w:tcBorders>
          <w:bottom w:val="single" w:sz="4" w:space="0" w:color="43B760" w:themeColor="accent2" w:themeTint="99"/>
        </w:tcBorders>
      </w:tcPr>
    </w:tblStylePr>
    <w:tblStylePr w:type="seCell">
      <w:tblPr/>
      <w:tcPr>
        <w:tcBorders>
          <w:top w:val="single" w:sz="4" w:space="0" w:color="43B760" w:themeColor="accent2" w:themeTint="99"/>
        </w:tcBorders>
      </w:tcPr>
    </w:tblStylePr>
    <w:tblStylePr w:type="swCell">
      <w:tblPr/>
      <w:tcPr>
        <w:tcBorders>
          <w:top w:val="single" w:sz="4" w:space="0" w:color="43B760"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C0C5BD" w:themeColor="accent3" w:themeTint="99"/>
        <w:left w:val="single" w:sz="4" w:space="0" w:color="C0C5BD" w:themeColor="accent3" w:themeTint="99"/>
        <w:bottom w:val="single" w:sz="4" w:space="0" w:color="C0C5BD" w:themeColor="accent3" w:themeTint="99"/>
        <w:right w:val="single" w:sz="4" w:space="0" w:color="C0C5BD" w:themeColor="accent3" w:themeTint="99"/>
        <w:insideH w:val="single" w:sz="4" w:space="0" w:color="C0C5BD" w:themeColor="accent3" w:themeTint="99"/>
        <w:insideV w:val="single" w:sz="4" w:space="0" w:color="C0C5B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BE8" w:themeFill="accent3" w:themeFillTint="33"/>
      </w:tcPr>
    </w:tblStylePr>
    <w:tblStylePr w:type="band1Horz">
      <w:tblPr/>
      <w:tcPr>
        <w:shd w:val="clear" w:color="auto" w:fill="EAEBE8" w:themeFill="accent3" w:themeFillTint="33"/>
      </w:tcPr>
    </w:tblStylePr>
    <w:tblStylePr w:type="neCell">
      <w:tblPr/>
      <w:tcPr>
        <w:tcBorders>
          <w:bottom w:val="single" w:sz="4" w:space="0" w:color="C0C5BD" w:themeColor="accent3" w:themeTint="99"/>
        </w:tcBorders>
      </w:tcPr>
    </w:tblStylePr>
    <w:tblStylePr w:type="nwCell">
      <w:tblPr/>
      <w:tcPr>
        <w:tcBorders>
          <w:bottom w:val="single" w:sz="4" w:space="0" w:color="C0C5BD" w:themeColor="accent3" w:themeTint="99"/>
        </w:tcBorders>
      </w:tcPr>
    </w:tblStylePr>
    <w:tblStylePr w:type="seCell">
      <w:tblPr/>
      <w:tcPr>
        <w:tcBorders>
          <w:top w:val="single" w:sz="4" w:space="0" w:color="C0C5BD" w:themeColor="accent3" w:themeTint="99"/>
        </w:tcBorders>
      </w:tcPr>
    </w:tblStylePr>
    <w:tblStylePr w:type="swCell">
      <w:tblPr/>
      <w:tcPr>
        <w:tcBorders>
          <w:top w:val="single" w:sz="4" w:space="0" w:color="C0C5BD"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D5E1B0" w:themeColor="accent4" w:themeTint="99"/>
        <w:left w:val="single" w:sz="4" w:space="0" w:color="D5E1B0" w:themeColor="accent4" w:themeTint="99"/>
        <w:bottom w:val="single" w:sz="4" w:space="0" w:color="D5E1B0" w:themeColor="accent4" w:themeTint="99"/>
        <w:right w:val="single" w:sz="4" w:space="0" w:color="D5E1B0" w:themeColor="accent4" w:themeTint="99"/>
        <w:insideH w:val="single" w:sz="4" w:space="0" w:color="D5E1B0" w:themeColor="accent4" w:themeTint="99"/>
        <w:insideV w:val="single" w:sz="4" w:space="0" w:color="D5E1B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E4" w:themeFill="accent4" w:themeFillTint="33"/>
      </w:tcPr>
    </w:tblStylePr>
    <w:tblStylePr w:type="band1Horz">
      <w:tblPr/>
      <w:tcPr>
        <w:shd w:val="clear" w:color="auto" w:fill="F1F5E4" w:themeFill="accent4" w:themeFillTint="33"/>
      </w:tcPr>
    </w:tblStylePr>
    <w:tblStylePr w:type="neCell">
      <w:tblPr/>
      <w:tcPr>
        <w:tcBorders>
          <w:bottom w:val="single" w:sz="4" w:space="0" w:color="D5E1B0" w:themeColor="accent4" w:themeTint="99"/>
        </w:tcBorders>
      </w:tcPr>
    </w:tblStylePr>
    <w:tblStylePr w:type="nwCell">
      <w:tblPr/>
      <w:tcPr>
        <w:tcBorders>
          <w:bottom w:val="single" w:sz="4" w:space="0" w:color="D5E1B0" w:themeColor="accent4" w:themeTint="99"/>
        </w:tcBorders>
      </w:tcPr>
    </w:tblStylePr>
    <w:tblStylePr w:type="seCell">
      <w:tblPr/>
      <w:tcPr>
        <w:tcBorders>
          <w:top w:val="single" w:sz="4" w:space="0" w:color="D5E1B0" w:themeColor="accent4" w:themeTint="99"/>
        </w:tcBorders>
      </w:tcPr>
    </w:tblStylePr>
    <w:tblStylePr w:type="swCell">
      <w:tblPr/>
      <w:tcPr>
        <w:tcBorders>
          <w:top w:val="single" w:sz="4" w:space="0" w:color="D5E1B0"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DA9A76" w:themeColor="accent5" w:themeTint="99"/>
        <w:left w:val="single" w:sz="4" w:space="0" w:color="DA9A76" w:themeColor="accent5" w:themeTint="99"/>
        <w:bottom w:val="single" w:sz="4" w:space="0" w:color="DA9A76" w:themeColor="accent5" w:themeTint="99"/>
        <w:right w:val="single" w:sz="4" w:space="0" w:color="DA9A76" w:themeColor="accent5" w:themeTint="99"/>
        <w:insideH w:val="single" w:sz="4" w:space="0" w:color="DA9A76" w:themeColor="accent5" w:themeTint="99"/>
        <w:insideV w:val="single" w:sz="4" w:space="0" w:color="DA9A7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DD1" w:themeFill="accent5" w:themeFillTint="33"/>
      </w:tcPr>
    </w:tblStylePr>
    <w:tblStylePr w:type="band1Horz">
      <w:tblPr/>
      <w:tcPr>
        <w:shd w:val="clear" w:color="auto" w:fill="F2DDD1" w:themeFill="accent5" w:themeFillTint="33"/>
      </w:tcPr>
    </w:tblStylePr>
    <w:tblStylePr w:type="neCell">
      <w:tblPr/>
      <w:tcPr>
        <w:tcBorders>
          <w:bottom w:val="single" w:sz="4" w:space="0" w:color="DA9A76" w:themeColor="accent5" w:themeTint="99"/>
        </w:tcBorders>
      </w:tcPr>
    </w:tblStylePr>
    <w:tblStylePr w:type="nwCell">
      <w:tblPr/>
      <w:tcPr>
        <w:tcBorders>
          <w:bottom w:val="single" w:sz="4" w:space="0" w:color="DA9A76" w:themeColor="accent5" w:themeTint="99"/>
        </w:tcBorders>
      </w:tcPr>
    </w:tblStylePr>
    <w:tblStylePr w:type="seCell">
      <w:tblPr/>
      <w:tcPr>
        <w:tcBorders>
          <w:top w:val="single" w:sz="4" w:space="0" w:color="DA9A76" w:themeColor="accent5" w:themeTint="99"/>
        </w:tcBorders>
      </w:tcPr>
    </w:tblStylePr>
    <w:tblStylePr w:type="swCell">
      <w:tblPr/>
      <w:tcPr>
        <w:tcBorders>
          <w:top w:val="single" w:sz="4" w:space="0" w:color="DA9A76"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A38476" w:themeColor="accent6" w:themeTint="99"/>
        <w:left w:val="single" w:sz="4" w:space="0" w:color="A38476" w:themeColor="accent6" w:themeTint="99"/>
        <w:bottom w:val="single" w:sz="4" w:space="0" w:color="A38476" w:themeColor="accent6" w:themeTint="99"/>
        <w:right w:val="single" w:sz="4" w:space="0" w:color="A38476" w:themeColor="accent6" w:themeTint="99"/>
        <w:insideH w:val="single" w:sz="4" w:space="0" w:color="A38476" w:themeColor="accent6" w:themeTint="99"/>
        <w:insideV w:val="single" w:sz="4" w:space="0" w:color="A3847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6D1" w:themeFill="accent6" w:themeFillTint="33"/>
      </w:tcPr>
    </w:tblStylePr>
    <w:tblStylePr w:type="band1Horz">
      <w:tblPr/>
      <w:tcPr>
        <w:shd w:val="clear" w:color="auto" w:fill="E0D6D1" w:themeFill="accent6" w:themeFillTint="33"/>
      </w:tcPr>
    </w:tblStylePr>
    <w:tblStylePr w:type="neCell">
      <w:tblPr/>
      <w:tcPr>
        <w:tcBorders>
          <w:bottom w:val="single" w:sz="4" w:space="0" w:color="A38476" w:themeColor="accent6" w:themeTint="99"/>
        </w:tcBorders>
      </w:tcPr>
    </w:tblStylePr>
    <w:tblStylePr w:type="nwCell">
      <w:tblPr/>
      <w:tcPr>
        <w:tcBorders>
          <w:bottom w:val="single" w:sz="4" w:space="0" w:color="A38476" w:themeColor="accent6" w:themeTint="99"/>
        </w:tcBorders>
      </w:tcPr>
    </w:tblStylePr>
    <w:tblStylePr w:type="seCell">
      <w:tblPr/>
      <w:tcPr>
        <w:tcBorders>
          <w:top w:val="single" w:sz="4" w:space="0" w:color="A38476" w:themeColor="accent6" w:themeTint="99"/>
        </w:tcBorders>
      </w:tcPr>
    </w:tblStylePr>
    <w:tblStylePr w:type="swCell">
      <w:tblPr/>
      <w:tcPr>
        <w:tcBorders>
          <w:top w:val="single" w:sz="4" w:space="0" w:color="A38476"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C7C279" w:themeColor="accent1" w:themeTint="99"/>
        <w:left w:val="single" w:sz="4" w:space="0" w:color="C7C279" w:themeColor="accent1" w:themeTint="99"/>
        <w:bottom w:val="single" w:sz="4" w:space="0" w:color="C7C279" w:themeColor="accent1" w:themeTint="99"/>
        <w:right w:val="single" w:sz="4" w:space="0" w:color="C7C279" w:themeColor="accent1" w:themeTint="99"/>
        <w:insideH w:val="single" w:sz="4" w:space="0" w:color="C7C279" w:themeColor="accent1" w:themeTint="99"/>
        <w:insideV w:val="single" w:sz="4" w:space="0" w:color="C7C279" w:themeColor="accent1" w:themeTint="99"/>
      </w:tblBorders>
    </w:tblPr>
    <w:tblStylePr w:type="firstRow">
      <w:rPr>
        <w:b/>
        <w:bCs/>
        <w:color w:val="FFFFFF" w:themeColor="background1"/>
      </w:rPr>
      <w:tblPr/>
      <w:tcPr>
        <w:tcBorders>
          <w:top w:val="single" w:sz="4" w:space="0" w:color="898439" w:themeColor="accent1"/>
          <w:left w:val="single" w:sz="4" w:space="0" w:color="898439" w:themeColor="accent1"/>
          <w:bottom w:val="single" w:sz="4" w:space="0" w:color="898439" w:themeColor="accent1"/>
          <w:right w:val="single" w:sz="4" w:space="0" w:color="898439" w:themeColor="accent1"/>
          <w:insideH w:val="nil"/>
          <w:insideV w:val="nil"/>
        </w:tcBorders>
        <w:shd w:val="clear" w:color="auto" w:fill="898439" w:themeFill="accent1"/>
      </w:tcPr>
    </w:tblStylePr>
    <w:tblStylePr w:type="lastRow">
      <w:rPr>
        <w:b/>
        <w:bCs/>
      </w:rPr>
      <w:tblPr/>
      <w:tcPr>
        <w:tcBorders>
          <w:top w:val="double" w:sz="4" w:space="0" w:color="898439" w:themeColor="accent1"/>
        </w:tcBorders>
      </w:tcPr>
    </w:tblStylePr>
    <w:tblStylePr w:type="firstCol">
      <w:rPr>
        <w:b/>
        <w:bCs/>
      </w:rPr>
    </w:tblStylePr>
    <w:tblStylePr w:type="lastCol">
      <w:rPr>
        <w:b/>
        <w:bCs/>
      </w:rPr>
    </w:tblStylePr>
    <w:tblStylePr w:type="band1Vert">
      <w:tblPr/>
      <w:tcPr>
        <w:shd w:val="clear" w:color="auto" w:fill="ECEAD2" w:themeFill="accent1" w:themeFillTint="33"/>
      </w:tcPr>
    </w:tblStylePr>
    <w:tblStylePr w:type="band1Horz">
      <w:tblPr/>
      <w:tcPr>
        <w:shd w:val="clear" w:color="auto" w:fill="ECEAD2"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43B760" w:themeColor="accent2" w:themeTint="99"/>
        <w:left w:val="single" w:sz="4" w:space="0" w:color="43B760" w:themeColor="accent2" w:themeTint="99"/>
        <w:bottom w:val="single" w:sz="4" w:space="0" w:color="43B760" w:themeColor="accent2" w:themeTint="99"/>
        <w:right w:val="single" w:sz="4" w:space="0" w:color="43B760" w:themeColor="accent2" w:themeTint="99"/>
        <w:insideH w:val="single" w:sz="4" w:space="0" w:color="43B760" w:themeColor="accent2" w:themeTint="99"/>
        <w:insideV w:val="single" w:sz="4" w:space="0" w:color="43B760" w:themeColor="accent2" w:themeTint="99"/>
      </w:tblBorders>
    </w:tblPr>
    <w:tblStylePr w:type="firstRow">
      <w:rPr>
        <w:b/>
        <w:bCs/>
        <w:color w:val="FFFFFF" w:themeColor="background1"/>
      </w:rPr>
      <w:tblPr/>
      <w:tcPr>
        <w:tcBorders>
          <w:top w:val="single" w:sz="4" w:space="0" w:color="15391E" w:themeColor="accent2"/>
          <w:left w:val="single" w:sz="4" w:space="0" w:color="15391E" w:themeColor="accent2"/>
          <w:bottom w:val="single" w:sz="4" w:space="0" w:color="15391E" w:themeColor="accent2"/>
          <w:right w:val="single" w:sz="4" w:space="0" w:color="15391E" w:themeColor="accent2"/>
          <w:insideH w:val="nil"/>
          <w:insideV w:val="nil"/>
        </w:tcBorders>
        <w:shd w:val="clear" w:color="auto" w:fill="15391E" w:themeFill="accent2"/>
      </w:tcPr>
    </w:tblStylePr>
    <w:tblStylePr w:type="lastRow">
      <w:rPr>
        <w:b/>
        <w:bCs/>
      </w:rPr>
      <w:tblPr/>
      <w:tcPr>
        <w:tcBorders>
          <w:top w:val="double" w:sz="4" w:space="0" w:color="15391E" w:themeColor="accent2"/>
        </w:tcBorders>
      </w:tcPr>
    </w:tblStylePr>
    <w:tblStylePr w:type="firstCol">
      <w:rPr>
        <w:b/>
        <w:bCs/>
      </w:rPr>
    </w:tblStylePr>
    <w:tblStylePr w:type="lastCol">
      <w:rPr>
        <w:b/>
        <w:bCs/>
      </w:rPr>
    </w:tblStylePr>
    <w:tblStylePr w:type="band1Vert">
      <w:tblPr/>
      <w:tcPr>
        <w:shd w:val="clear" w:color="auto" w:fill="BFE7C9" w:themeFill="accent2" w:themeFillTint="33"/>
      </w:tcPr>
    </w:tblStylePr>
    <w:tblStylePr w:type="band1Horz">
      <w:tblPr/>
      <w:tcPr>
        <w:shd w:val="clear" w:color="auto" w:fill="BFE7C9"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C0C5BD" w:themeColor="accent3" w:themeTint="99"/>
        <w:left w:val="single" w:sz="4" w:space="0" w:color="C0C5BD" w:themeColor="accent3" w:themeTint="99"/>
        <w:bottom w:val="single" w:sz="4" w:space="0" w:color="C0C5BD" w:themeColor="accent3" w:themeTint="99"/>
        <w:right w:val="single" w:sz="4" w:space="0" w:color="C0C5BD" w:themeColor="accent3" w:themeTint="99"/>
        <w:insideH w:val="single" w:sz="4" w:space="0" w:color="C0C5BD" w:themeColor="accent3" w:themeTint="99"/>
        <w:insideV w:val="single" w:sz="4" w:space="0" w:color="C0C5BD" w:themeColor="accent3" w:themeTint="99"/>
      </w:tblBorders>
    </w:tblPr>
    <w:tblStylePr w:type="firstRow">
      <w:rPr>
        <w:b/>
        <w:bCs/>
        <w:color w:val="FFFFFF" w:themeColor="background1"/>
      </w:rPr>
      <w:tblPr/>
      <w:tcPr>
        <w:tcBorders>
          <w:top w:val="single" w:sz="4" w:space="0" w:color="979F91" w:themeColor="accent3"/>
          <w:left w:val="single" w:sz="4" w:space="0" w:color="979F91" w:themeColor="accent3"/>
          <w:bottom w:val="single" w:sz="4" w:space="0" w:color="979F91" w:themeColor="accent3"/>
          <w:right w:val="single" w:sz="4" w:space="0" w:color="979F91" w:themeColor="accent3"/>
          <w:insideH w:val="nil"/>
          <w:insideV w:val="nil"/>
        </w:tcBorders>
        <w:shd w:val="clear" w:color="auto" w:fill="979F91" w:themeFill="accent3"/>
      </w:tcPr>
    </w:tblStylePr>
    <w:tblStylePr w:type="lastRow">
      <w:rPr>
        <w:b/>
        <w:bCs/>
      </w:rPr>
      <w:tblPr/>
      <w:tcPr>
        <w:tcBorders>
          <w:top w:val="double" w:sz="4" w:space="0" w:color="979F91" w:themeColor="accent3"/>
        </w:tcBorders>
      </w:tcPr>
    </w:tblStylePr>
    <w:tblStylePr w:type="firstCol">
      <w:rPr>
        <w:b/>
        <w:bCs/>
      </w:rPr>
    </w:tblStylePr>
    <w:tblStylePr w:type="lastCol">
      <w:rPr>
        <w:b/>
        <w:bCs/>
      </w:rPr>
    </w:tblStylePr>
    <w:tblStylePr w:type="band1Vert">
      <w:tblPr/>
      <w:tcPr>
        <w:shd w:val="clear" w:color="auto" w:fill="EAEBE8" w:themeFill="accent3" w:themeFillTint="33"/>
      </w:tcPr>
    </w:tblStylePr>
    <w:tblStylePr w:type="band1Horz">
      <w:tblPr/>
      <w:tcPr>
        <w:shd w:val="clear" w:color="auto" w:fill="EAEBE8"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D5E1B0" w:themeColor="accent4" w:themeTint="99"/>
        <w:left w:val="single" w:sz="4" w:space="0" w:color="D5E1B0" w:themeColor="accent4" w:themeTint="99"/>
        <w:bottom w:val="single" w:sz="4" w:space="0" w:color="D5E1B0" w:themeColor="accent4" w:themeTint="99"/>
        <w:right w:val="single" w:sz="4" w:space="0" w:color="D5E1B0" w:themeColor="accent4" w:themeTint="99"/>
        <w:insideH w:val="single" w:sz="4" w:space="0" w:color="D5E1B0" w:themeColor="accent4" w:themeTint="99"/>
        <w:insideV w:val="single" w:sz="4" w:space="0" w:color="D5E1B0" w:themeColor="accent4" w:themeTint="99"/>
      </w:tblBorders>
    </w:tblPr>
    <w:tblStylePr w:type="firstRow">
      <w:rPr>
        <w:b/>
        <w:bCs/>
        <w:color w:val="FFFFFF" w:themeColor="background1"/>
      </w:rPr>
      <w:tblPr/>
      <w:tcPr>
        <w:tcBorders>
          <w:top w:val="single" w:sz="4" w:space="0" w:color="BACD7C" w:themeColor="accent4"/>
          <w:left w:val="single" w:sz="4" w:space="0" w:color="BACD7C" w:themeColor="accent4"/>
          <w:bottom w:val="single" w:sz="4" w:space="0" w:color="BACD7C" w:themeColor="accent4"/>
          <w:right w:val="single" w:sz="4" w:space="0" w:color="BACD7C" w:themeColor="accent4"/>
          <w:insideH w:val="nil"/>
          <w:insideV w:val="nil"/>
        </w:tcBorders>
        <w:shd w:val="clear" w:color="auto" w:fill="BACD7C" w:themeFill="accent4"/>
      </w:tcPr>
    </w:tblStylePr>
    <w:tblStylePr w:type="lastRow">
      <w:rPr>
        <w:b/>
        <w:bCs/>
      </w:rPr>
      <w:tblPr/>
      <w:tcPr>
        <w:tcBorders>
          <w:top w:val="double" w:sz="4" w:space="0" w:color="BACD7C" w:themeColor="accent4"/>
        </w:tcBorders>
      </w:tcPr>
    </w:tblStylePr>
    <w:tblStylePr w:type="firstCol">
      <w:rPr>
        <w:b/>
        <w:bCs/>
      </w:rPr>
    </w:tblStylePr>
    <w:tblStylePr w:type="lastCol">
      <w:rPr>
        <w:b/>
        <w:bCs/>
      </w:rPr>
    </w:tblStylePr>
    <w:tblStylePr w:type="band1Vert">
      <w:tblPr/>
      <w:tcPr>
        <w:shd w:val="clear" w:color="auto" w:fill="F1F5E4" w:themeFill="accent4" w:themeFillTint="33"/>
      </w:tcPr>
    </w:tblStylePr>
    <w:tblStylePr w:type="band1Horz">
      <w:tblPr/>
      <w:tcPr>
        <w:shd w:val="clear" w:color="auto" w:fill="F1F5E4"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DA9A76" w:themeColor="accent5" w:themeTint="99"/>
        <w:left w:val="single" w:sz="4" w:space="0" w:color="DA9A76" w:themeColor="accent5" w:themeTint="99"/>
        <w:bottom w:val="single" w:sz="4" w:space="0" w:color="DA9A76" w:themeColor="accent5" w:themeTint="99"/>
        <w:right w:val="single" w:sz="4" w:space="0" w:color="DA9A76" w:themeColor="accent5" w:themeTint="99"/>
        <w:insideH w:val="single" w:sz="4" w:space="0" w:color="DA9A76" w:themeColor="accent5" w:themeTint="99"/>
        <w:insideV w:val="single" w:sz="4" w:space="0" w:color="DA9A76" w:themeColor="accent5" w:themeTint="99"/>
      </w:tblBorders>
    </w:tblPr>
    <w:tblStylePr w:type="firstRow">
      <w:rPr>
        <w:b/>
        <w:bCs/>
        <w:color w:val="FFFFFF" w:themeColor="background1"/>
      </w:rPr>
      <w:tblPr/>
      <w:tcPr>
        <w:tcBorders>
          <w:top w:val="single" w:sz="4" w:space="0" w:color="AF5E2F" w:themeColor="accent5"/>
          <w:left w:val="single" w:sz="4" w:space="0" w:color="AF5E2F" w:themeColor="accent5"/>
          <w:bottom w:val="single" w:sz="4" w:space="0" w:color="AF5E2F" w:themeColor="accent5"/>
          <w:right w:val="single" w:sz="4" w:space="0" w:color="AF5E2F" w:themeColor="accent5"/>
          <w:insideH w:val="nil"/>
          <w:insideV w:val="nil"/>
        </w:tcBorders>
        <w:shd w:val="clear" w:color="auto" w:fill="AF5E2F" w:themeFill="accent5"/>
      </w:tcPr>
    </w:tblStylePr>
    <w:tblStylePr w:type="lastRow">
      <w:rPr>
        <w:b/>
        <w:bCs/>
      </w:rPr>
      <w:tblPr/>
      <w:tcPr>
        <w:tcBorders>
          <w:top w:val="double" w:sz="4" w:space="0" w:color="AF5E2F" w:themeColor="accent5"/>
        </w:tcBorders>
      </w:tcPr>
    </w:tblStylePr>
    <w:tblStylePr w:type="firstCol">
      <w:rPr>
        <w:b/>
        <w:bCs/>
      </w:rPr>
    </w:tblStylePr>
    <w:tblStylePr w:type="lastCol">
      <w:rPr>
        <w:b/>
        <w:bCs/>
      </w:rPr>
    </w:tblStylePr>
    <w:tblStylePr w:type="band1Vert">
      <w:tblPr/>
      <w:tcPr>
        <w:shd w:val="clear" w:color="auto" w:fill="F2DDD1" w:themeFill="accent5" w:themeFillTint="33"/>
      </w:tcPr>
    </w:tblStylePr>
    <w:tblStylePr w:type="band1Horz">
      <w:tblPr/>
      <w:tcPr>
        <w:shd w:val="clear" w:color="auto" w:fill="F2DDD1"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A38476" w:themeColor="accent6" w:themeTint="99"/>
        <w:left w:val="single" w:sz="4" w:space="0" w:color="A38476" w:themeColor="accent6" w:themeTint="99"/>
        <w:bottom w:val="single" w:sz="4" w:space="0" w:color="A38476" w:themeColor="accent6" w:themeTint="99"/>
        <w:right w:val="single" w:sz="4" w:space="0" w:color="A38476" w:themeColor="accent6" w:themeTint="99"/>
        <w:insideH w:val="single" w:sz="4" w:space="0" w:color="A38476" w:themeColor="accent6" w:themeTint="99"/>
        <w:insideV w:val="single" w:sz="4" w:space="0" w:color="A38476" w:themeColor="accent6" w:themeTint="99"/>
      </w:tblBorders>
    </w:tblPr>
    <w:tblStylePr w:type="firstRow">
      <w:rPr>
        <w:b/>
        <w:bCs/>
        <w:color w:val="FFFFFF" w:themeColor="background1"/>
      </w:rPr>
      <w:tblPr/>
      <w:tcPr>
        <w:tcBorders>
          <w:top w:val="single" w:sz="4" w:space="0" w:color="4E3C34" w:themeColor="accent6"/>
          <w:left w:val="single" w:sz="4" w:space="0" w:color="4E3C34" w:themeColor="accent6"/>
          <w:bottom w:val="single" w:sz="4" w:space="0" w:color="4E3C34" w:themeColor="accent6"/>
          <w:right w:val="single" w:sz="4" w:space="0" w:color="4E3C34" w:themeColor="accent6"/>
          <w:insideH w:val="nil"/>
          <w:insideV w:val="nil"/>
        </w:tcBorders>
        <w:shd w:val="clear" w:color="auto" w:fill="4E3C34" w:themeFill="accent6"/>
      </w:tcPr>
    </w:tblStylePr>
    <w:tblStylePr w:type="lastRow">
      <w:rPr>
        <w:b/>
        <w:bCs/>
      </w:rPr>
      <w:tblPr/>
      <w:tcPr>
        <w:tcBorders>
          <w:top w:val="double" w:sz="4" w:space="0" w:color="4E3C34" w:themeColor="accent6"/>
        </w:tcBorders>
      </w:tcPr>
    </w:tblStylePr>
    <w:tblStylePr w:type="firstCol">
      <w:rPr>
        <w:b/>
        <w:bCs/>
      </w:rPr>
    </w:tblStylePr>
    <w:tblStylePr w:type="lastCol">
      <w:rPr>
        <w:b/>
        <w:bCs/>
      </w:rPr>
    </w:tblStylePr>
    <w:tblStylePr w:type="band1Vert">
      <w:tblPr/>
      <w:tcPr>
        <w:shd w:val="clear" w:color="auto" w:fill="E0D6D1" w:themeFill="accent6" w:themeFillTint="33"/>
      </w:tcPr>
    </w:tblStylePr>
    <w:tblStylePr w:type="band1Horz">
      <w:tblPr/>
      <w:tcPr>
        <w:shd w:val="clear" w:color="auto" w:fill="E0D6D1"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E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984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984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984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98439" w:themeFill="accent1"/>
      </w:tcPr>
    </w:tblStylePr>
    <w:tblStylePr w:type="band1Vert">
      <w:tblPr/>
      <w:tcPr>
        <w:shd w:val="clear" w:color="auto" w:fill="D9D6A5" w:themeFill="accent1" w:themeFillTint="66"/>
      </w:tcPr>
    </w:tblStylePr>
    <w:tblStylePr w:type="band1Horz">
      <w:tblPr/>
      <w:tcPr>
        <w:shd w:val="clear" w:color="auto" w:fill="D9D6A5"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FE7C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391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391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391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391E" w:themeFill="accent2"/>
      </w:tcPr>
    </w:tblStylePr>
    <w:tblStylePr w:type="band1Vert">
      <w:tblPr/>
      <w:tcPr>
        <w:shd w:val="clear" w:color="auto" w:fill="80D094" w:themeFill="accent2" w:themeFillTint="66"/>
      </w:tcPr>
    </w:tblStylePr>
    <w:tblStylePr w:type="band1Horz">
      <w:tblPr/>
      <w:tcPr>
        <w:shd w:val="clear" w:color="auto" w:fill="80D094"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BE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79F9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79F9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79F9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79F91" w:themeFill="accent3"/>
      </w:tcPr>
    </w:tblStylePr>
    <w:tblStylePr w:type="band1Vert">
      <w:tblPr/>
      <w:tcPr>
        <w:shd w:val="clear" w:color="auto" w:fill="D5D8D2" w:themeFill="accent3" w:themeFillTint="66"/>
      </w:tcPr>
    </w:tblStylePr>
    <w:tblStylePr w:type="band1Horz">
      <w:tblPr/>
      <w:tcPr>
        <w:shd w:val="clear" w:color="auto" w:fill="D5D8D2"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5E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ACD7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ACD7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ACD7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ACD7C" w:themeFill="accent4"/>
      </w:tcPr>
    </w:tblStylePr>
    <w:tblStylePr w:type="band1Vert">
      <w:tblPr/>
      <w:tcPr>
        <w:shd w:val="clear" w:color="auto" w:fill="E3EBCA" w:themeFill="accent4" w:themeFillTint="66"/>
      </w:tcPr>
    </w:tblStylePr>
    <w:tblStylePr w:type="band1Horz">
      <w:tblPr/>
      <w:tcPr>
        <w:shd w:val="clear" w:color="auto" w:fill="E3EBCA"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DD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F5E2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F5E2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F5E2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F5E2F" w:themeFill="accent5"/>
      </w:tcPr>
    </w:tblStylePr>
    <w:tblStylePr w:type="band1Vert">
      <w:tblPr/>
      <w:tcPr>
        <w:shd w:val="clear" w:color="auto" w:fill="E6BCA4" w:themeFill="accent5" w:themeFillTint="66"/>
      </w:tcPr>
    </w:tblStylePr>
    <w:tblStylePr w:type="band1Horz">
      <w:tblPr/>
      <w:tcPr>
        <w:shd w:val="clear" w:color="auto" w:fill="E6BCA4"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D6D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3C3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3C3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3C3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3C34" w:themeFill="accent6"/>
      </w:tcPr>
    </w:tblStylePr>
    <w:tblStylePr w:type="band1Vert">
      <w:tblPr/>
      <w:tcPr>
        <w:shd w:val="clear" w:color="auto" w:fill="C2ADA3" w:themeFill="accent6" w:themeFillTint="66"/>
      </w:tcPr>
    </w:tblStylePr>
    <w:tblStylePr w:type="band1Horz">
      <w:tblPr/>
      <w:tcPr>
        <w:shd w:val="clear" w:color="auto" w:fill="C2ADA3"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66622A" w:themeColor="accent1" w:themeShade="BF"/>
    </w:rPr>
    <w:tblPr>
      <w:tblStyleRowBandSize w:val="1"/>
      <w:tblStyleColBandSize w:val="1"/>
      <w:tblBorders>
        <w:top w:val="single" w:sz="4" w:space="0" w:color="C7C279" w:themeColor="accent1" w:themeTint="99"/>
        <w:left w:val="single" w:sz="4" w:space="0" w:color="C7C279" w:themeColor="accent1" w:themeTint="99"/>
        <w:bottom w:val="single" w:sz="4" w:space="0" w:color="C7C279" w:themeColor="accent1" w:themeTint="99"/>
        <w:right w:val="single" w:sz="4" w:space="0" w:color="C7C279" w:themeColor="accent1" w:themeTint="99"/>
        <w:insideH w:val="single" w:sz="4" w:space="0" w:color="C7C279" w:themeColor="accent1" w:themeTint="99"/>
        <w:insideV w:val="single" w:sz="4" w:space="0" w:color="C7C279" w:themeColor="accent1" w:themeTint="99"/>
      </w:tblBorders>
    </w:tblPr>
    <w:tblStylePr w:type="firstRow">
      <w:rPr>
        <w:b/>
        <w:bCs/>
      </w:rPr>
      <w:tblPr/>
      <w:tcPr>
        <w:tcBorders>
          <w:bottom w:val="single" w:sz="12" w:space="0" w:color="C7C279" w:themeColor="accent1" w:themeTint="99"/>
        </w:tcBorders>
      </w:tcPr>
    </w:tblStylePr>
    <w:tblStylePr w:type="lastRow">
      <w:rPr>
        <w:b/>
        <w:bCs/>
      </w:rPr>
      <w:tblPr/>
      <w:tcPr>
        <w:tcBorders>
          <w:top w:val="double" w:sz="4" w:space="0" w:color="C7C279" w:themeColor="accent1" w:themeTint="99"/>
        </w:tcBorders>
      </w:tcPr>
    </w:tblStylePr>
    <w:tblStylePr w:type="firstCol">
      <w:rPr>
        <w:b/>
        <w:bCs/>
      </w:rPr>
    </w:tblStylePr>
    <w:tblStylePr w:type="lastCol">
      <w:rPr>
        <w:b/>
        <w:bCs/>
      </w:rPr>
    </w:tblStylePr>
    <w:tblStylePr w:type="band1Vert">
      <w:tblPr/>
      <w:tcPr>
        <w:shd w:val="clear" w:color="auto" w:fill="ECEAD2" w:themeFill="accent1" w:themeFillTint="33"/>
      </w:tcPr>
    </w:tblStylePr>
    <w:tblStylePr w:type="band1Horz">
      <w:tblPr/>
      <w:tcPr>
        <w:shd w:val="clear" w:color="auto" w:fill="ECEAD2"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0F2A16" w:themeColor="accent2" w:themeShade="BF"/>
    </w:rPr>
    <w:tblPr>
      <w:tblStyleRowBandSize w:val="1"/>
      <w:tblStyleColBandSize w:val="1"/>
      <w:tblBorders>
        <w:top w:val="single" w:sz="4" w:space="0" w:color="43B760" w:themeColor="accent2" w:themeTint="99"/>
        <w:left w:val="single" w:sz="4" w:space="0" w:color="43B760" w:themeColor="accent2" w:themeTint="99"/>
        <w:bottom w:val="single" w:sz="4" w:space="0" w:color="43B760" w:themeColor="accent2" w:themeTint="99"/>
        <w:right w:val="single" w:sz="4" w:space="0" w:color="43B760" w:themeColor="accent2" w:themeTint="99"/>
        <w:insideH w:val="single" w:sz="4" w:space="0" w:color="43B760" w:themeColor="accent2" w:themeTint="99"/>
        <w:insideV w:val="single" w:sz="4" w:space="0" w:color="43B760" w:themeColor="accent2" w:themeTint="99"/>
      </w:tblBorders>
    </w:tblPr>
    <w:tblStylePr w:type="firstRow">
      <w:rPr>
        <w:b/>
        <w:bCs/>
      </w:rPr>
      <w:tblPr/>
      <w:tcPr>
        <w:tcBorders>
          <w:bottom w:val="single" w:sz="12" w:space="0" w:color="43B760" w:themeColor="accent2" w:themeTint="99"/>
        </w:tcBorders>
      </w:tcPr>
    </w:tblStylePr>
    <w:tblStylePr w:type="lastRow">
      <w:rPr>
        <w:b/>
        <w:bCs/>
      </w:rPr>
      <w:tblPr/>
      <w:tcPr>
        <w:tcBorders>
          <w:top w:val="double" w:sz="4" w:space="0" w:color="43B760" w:themeColor="accent2" w:themeTint="99"/>
        </w:tcBorders>
      </w:tcPr>
    </w:tblStylePr>
    <w:tblStylePr w:type="firstCol">
      <w:rPr>
        <w:b/>
        <w:bCs/>
      </w:rPr>
    </w:tblStylePr>
    <w:tblStylePr w:type="lastCol">
      <w:rPr>
        <w:b/>
        <w:bCs/>
      </w:rPr>
    </w:tblStylePr>
    <w:tblStylePr w:type="band1Vert">
      <w:tblPr/>
      <w:tcPr>
        <w:shd w:val="clear" w:color="auto" w:fill="BFE7C9" w:themeFill="accent2" w:themeFillTint="33"/>
      </w:tcPr>
    </w:tblStylePr>
    <w:tblStylePr w:type="band1Horz">
      <w:tblPr/>
      <w:tcPr>
        <w:shd w:val="clear" w:color="auto" w:fill="BFE7C9"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70796A" w:themeColor="accent3" w:themeShade="BF"/>
    </w:rPr>
    <w:tblPr>
      <w:tblStyleRowBandSize w:val="1"/>
      <w:tblStyleColBandSize w:val="1"/>
      <w:tblBorders>
        <w:top w:val="single" w:sz="4" w:space="0" w:color="C0C5BD" w:themeColor="accent3" w:themeTint="99"/>
        <w:left w:val="single" w:sz="4" w:space="0" w:color="C0C5BD" w:themeColor="accent3" w:themeTint="99"/>
        <w:bottom w:val="single" w:sz="4" w:space="0" w:color="C0C5BD" w:themeColor="accent3" w:themeTint="99"/>
        <w:right w:val="single" w:sz="4" w:space="0" w:color="C0C5BD" w:themeColor="accent3" w:themeTint="99"/>
        <w:insideH w:val="single" w:sz="4" w:space="0" w:color="C0C5BD" w:themeColor="accent3" w:themeTint="99"/>
        <w:insideV w:val="single" w:sz="4" w:space="0" w:color="C0C5BD" w:themeColor="accent3" w:themeTint="99"/>
      </w:tblBorders>
    </w:tblPr>
    <w:tblStylePr w:type="firstRow">
      <w:rPr>
        <w:b/>
        <w:bCs/>
      </w:rPr>
      <w:tblPr/>
      <w:tcPr>
        <w:tcBorders>
          <w:bottom w:val="single" w:sz="12" w:space="0" w:color="C0C5BD" w:themeColor="accent3" w:themeTint="99"/>
        </w:tcBorders>
      </w:tcPr>
    </w:tblStylePr>
    <w:tblStylePr w:type="lastRow">
      <w:rPr>
        <w:b/>
        <w:bCs/>
      </w:rPr>
      <w:tblPr/>
      <w:tcPr>
        <w:tcBorders>
          <w:top w:val="double" w:sz="4" w:space="0" w:color="C0C5BD" w:themeColor="accent3" w:themeTint="99"/>
        </w:tcBorders>
      </w:tcPr>
    </w:tblStylePr>
    <w:tblStylePr w:type="firstCol">
      <w:rPr>
        <w:b/>
        <w:bCs/>
      </w:rPr>
    </w:tblStylePr>
    <w:tblStylePr w:type="lastCol">
      <w:rPr>
        <w:b/>
        <w:bCs/>
      </w:rPr>
    </w:tblStylePr>
    <w:tblStylePr w:type="band1Vert">
      <w:tblPr/>
      <w:tcPr>
        <w:shd w:val="clear" w:color="auto" w:fill="EAEBE8" w:themeFill="accent3" w:themeFillTint="33"/>
      </w:tcPr>
    </w:tblStylePr>
    <w:tblStylePr w:type="band1Horz">
      <w:tblPr/>
      <w:tcPr>
        <w:shd w:val="clear" w:color="auto" w:fill="EAEBE8"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98B244" w:themeColor="accent4" w:themeShade="BF"/>
    </w:rPr>
    <w:tblPr>
      <w:tblStyleRowBandSize w:val="1"/>
      <w:tblStyleColBandSize w:val="1"/>
      <w:tblBorders>
        <w:top w:val="single" w:sz="4" w:space="0" w:color="D5E1B0" w:themeColor="accent4" w:themeTint="99"/>
        <w:left w:val="single" w:sz="4" w:space="0" w:color="D5E1B0" w:themeColor="accent4" w:themeTint="99"/>
        <w:bottom w:val="single" w:sz="4" w:space="0" w:color="D5E1B0" w:themeColor="accent4" w:themeTint="99"/>
        <w:right w:val="single" w:sz="4" w:space="0" w:color="D5E1B0" w:themeColor="accent4" w:themeTint="99"/>
        <w:insideH w:val="single" w:sz="4" w:space="0" w:color="D5E1B0" w:themeColor="accent4" w:themeTint="99"/>
        <w:insideV w:val="single" w:sz="4" w:space="0" w:color="D5E1B0" w:themeColor="accent4" w:themeTint="99"/>
      </w:tblBorders>
    </w:tblPr>
    <w:tblStylePr w:type="firstRow">
      <w:rPr>
        <w:b/>
        <w:bCs/>
      </w:rPr>
      <w:tblPr/>
      <w:tcPr>
        <w:tcBorders>
          <w:bottom w:val="single" w:sz="12" w:space="0" w:color="D5E1B0" w:themeColor="accent4" w:themeTint="99"/>
        </w:tcBorders>
      </w:tcPr>
    </w:tblStylePr>
    <w:tblStylePr w:type="lastRow">
      <w:rPr>
        <w:b/>
        <w:bCs/>
      </w:rPr>
      <w:tblPr/>
      <w:tcPr>
        <w:tcBorders>
          <w:top w:val="double" w:sz="4" w:space="0" w:color="D5E1B0" w:themeColor="accent4" w:themeTint="99"/>
        </w:tcBorders>
      </w:tcPr>
    </w:tblStylePr>
    <w:tblStylePr w:type="firstCol">
      <w:rPr>
        <w:b/>
        <w:bCs/>
      </w:rPr>
    </w:tblStylePr>
    <w:tblStylePr w:type="lastCol">
      <w:rPr>
        <w:b/>
        <w:bCs/>
      </w:rPr>
    </w:tblStylePr>
    <w:tblStylePr w:type="band1Vert">
      <w:tblPr/>
      <w:tcPr>
        <w:shd w:val="clear" w:color="auto" w:fill="F1F5E4" w:themeFill="accent4" w:themeFillTint="33"/>
      </w:tcPr>
    </w:tblStylePr>
    <w:tblStylePr w:type="band1Horz">
      <w:tblPr/>
      <w:tcPr>
        <w:shd w:val="clear" w:color="auto" w:fill="F1F5E4"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824623" w:themeColor="accent5" w:themeShade="BF"/>
    </w:rPr>
    <w:tblPr>
      <w:tblStyleRowBandSize w:val="1"/>
      <w:tblStyleColBandSize w:val="1"/>
      <w:tblBorders>
        <w:top w:val="single" w:sz="4" w:space="0" w:color="DA9A76" w:themeColor="accent5" w:themeTint="99"/>
        <w:left w:val="single" w:sz="4" w:space="0" w:color="DA9A76" w:themeColor="accent5" w:themeTint="99"/>
        <w:bottom w:val="single" w:sz="4" w:space="0" w:color="DA9A76" w:themeColor="accent5" w:themeTint="99"/>
        <w:right w:val="single" w:sz="4" w:space="0" w:color="DA9A76" w:themeColor="accent5" w:themeTint="99"/>
        <w:insideH w:val="single" w:sz="4" w:space="0" w:color="DA9A76" w:themeColor="accent5" w:themeTint="99"/>
        <w:insideV w:val="single" w:sz="4" w:space="0" w:color="DA9A76" w:themeColor="accent5" w:themeTint="99"/>
      </w:tblBorders>
    </w:tblPr>
    <w:tblStylePr w:type="firstRow">
      <w:rPr>
        <w:b/>
        <w:bCs/>
      </w:rPr>
      <w:tblPr/>
      <w:tcPr>
        <w:tcBorders>
          <w:bottom w:val="single" w:sz="12" w:space="0" w:color="DA9A76" w:themeColor="accent5" w:themeTint="99"/>
        </w:tcBorders>
      </w:tcPr>
    </w:tblStylePr>
    <w:tblStylePr w:type="lastRow">
      <w:rPr>
        <w:b/>
        <w:bCs/>
      </w:rPr>
      <w:tblPr/>
      <w:tcPr>
        <w:tcBorders>
          <w:top w:val="double" w:sz="4" w:space="0" w:color="DA9A76" w:themeColor="accent5" w:themeTint="99"/>
        </w:tcBorders>
      </w:tcPr>
    </w:tblStylePr>
    <w:tblStylePr w:type="firstCol">
      <w:rPr>
        <w:b/>
        <w:bCs/>
      </w:rPr>
    </w:tblStylePr>
    <w:tblStylePr w:type="lastCol">
      <w:rPr>
        <w:b/>
        <w:bCs/>
      </w:rPr>
    </w:tblStylePr>
    <w:tblStylePr w:type="band1Vert">
      <w:tblPr/>
      <w:tcPr>
        <w:shd w:val="clear" w:color="auto" w:fill="F2DDD1" w:themeFill="accent5" w:themeFillTint="33"/>
      </w:tcPr>
    </w:tblStylePr>
    <w:tblStylePr w:type="band1Horz">
      <w:tblPr/>
      <w:tcPr>
        <w:shd w:val="clear" w:color="auto" w:fill="F2DDD1"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3A2C27" w:themeColor="accent6" w:themeShade="BF"/>
    </w:rPr>
    <w:tblPr>
      <w:tblStyleRowBandSize w:val="1"/>
      <w:tblStyleColBandSize w:val="1"/>
      <w:tblBorders>
        <w:top w:val="single" w:sz="4" w:space="0" w:color="A38476" w:themeColor="accent6" w:themeTint="99"/>
        <w:left w:val="single" w:sz="4" w:space="0" w:color="A38476" w:themeColor="accent6" w:themeTint="99"/>
        <w:bottom w:val="single" w:sz="4" w:space="0" w:color="A38476" w:themeColor="accent6" w:themeTint="99"/>
        <w:right w:val="single" w:sz="4" w:space="0" w:color="A38476" w:themeColor="accent6" w:themeTint="99"/>
        <w:insideH w:val="single" w:sz="4" w:space="0" w:color="A38476" w:themeColor="accent6" w:themeTint="99"/>
        <w:insideV w:val="single" w:sz="4" w:space="0" w:color="A38476" w:themeColor="accent6" w:themeTint="99"/>
      </w:tblBorders>
    </w:tblPr>
    <w:tblStylePr w:type="firstRow">
      <w:rPr>
        <w:b/>
        <w:bCs/>
      </w:rPr>
      <w:tblPr/>
      <w:tcPr>
        <w:tcBorders>
          <w:bottom w:val="single" w:sz="12" w:space="0" w:color="A38476" w:themeColor="accent6" w:themeTint="99"/>
        </w:tcBorders>
      </w:tcPr>
    </w:tblStylePr>
    <w:tblStylePr w:type="lastRow">
      <w:rPr>
        <w:b/>
        <w:bCs/>
      </w:rPr>
      <w:tblPr/>
      <w:tcPr>
        <w:tcBorders>
          <w:top w:val="double" w:sz="4" w:space="0" w:color="A38476" w:themeColor="accent6" w:themeTint="99"/>
        </w:tcBorders>
      </w:tcPr>
    </w:tblStylePr>
    <w:tblStylePr w:type="firstCol">
      <w:rPr>
        <w:b/>
        <w:bCs/>
      </w:rPr>
    </w:tblStylePr>
    <w:tblStylePr w:type="lastCol">
      <w:rPr>
        <w:b/>
        <w:bCs/>
      </w:rPr>
    </w:tblStylePr>
    <w:tblStylePr w:type="band1Vert">
      <w:tblPr/>
      <w:tcPr>
        <w:shd w:val="clear" w:color="auto" w:fill="E0D6D1" w:themeFill="accent6" w:themeFillTint="33"/>
      </w:tcPr>
    </w:tblStylePr>
    <w:tblStylePr w:type="band1Horz">
      <w:tblPr/>
      <w:tcPr>
        <w:shd w:val="clear" w:color="auto" w:fill="E0D6D1"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66622A" w:themeColor="accent1" w:themeShade="BF"/>
    </w:rPr>
    <w:tblPr>
      <w:tblStyleRowBandSize w:val="1"/>
      <w:tblStyleColBandSize w:val="1"/>
      <w:tblBorders>
        <w:top w:val="single" w:sz="4" w:space="0" w:color="C7C279" w:themeColor="accent1" w:themeTint="99"/>
        <w:left w:val="single" w:sz="4" w:space="0" w:color="C7C279" w:themeColor="accent1" w:themeTint="99"/>
        <w:bottom w:val="single" w:sz="4" w:space="0" w:color="C7C279" w:themeColor="accent1" w:themeTint="99"/>
        <w:right w:val="single" w:sz="4" w:space="0" w:color="C7C279" w:themeColor="accent1" w:themeTint="99"/>
        <w:insideH w:val="single" w:sz="4" w:space="0" w:color="C7C279" w:themeColor="accent1" w:themeTint="99"/>
        <w:insideV w:val="single" w:sz="4" w:space="0" w:color="C7C27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EAD2" w:themeFill="accent1" w:themeFillTint="33"/>
      </w:tcPr>
    </w:tblStylePr>
    <w:tblStylePr w:type="band1Horz">
      <w:tblPr/>
      <w:tcPr>
        <w:shd w:val="clear" w:color="auto" w:fill="ECEAD2" w:themeFill="accent1" w:themeFillTint="33"/>
      </w:tcPr>
    </w:tblStylePr>
    <w:tblStylePr w:type="neCell">
      <w:tblPr/>
      <w:tcPr>
        <w:tcBorders>
          <w:bottom w:val="single" w:sz="4" w:space="0" w:color="C7C279" w:themeColor="accent1" w:themeTint="99"/>
        </w:tcBorders>
      </w:tcPr>
    </w:tblStylePr>
    <w:tblStylePr w:type="nwCell">
      <w:tblPr/>
      <w:tcPr>
        <w:tcBorders>
          <w:bottom w:val="single" w:sz="4" w:space="0" w:color="C7C279" w:themeColor="accent1" w:themeTint="99"/>
        </w:tcBorders>
      </w:tcPr>
    </w:tblStylePr>
    <w:tblStylePr w:type="seCell">
      <w:tblPr/>
      <w:tcPr>
        <w:tcBorders>
          <w:top w:val="single" w:sz="4" w:space="0" w:color="C7C279" w:themeColor="accent1" w:themeTint="99"/>
        </w:tcBorders>
      </w:tcPr>
    </w:tblStylePr>
    <w:tblStylePr w:type="swCell">
      <w:tblPr/>
      <w:tcPr>
        <w:tcBorders>
          <w:top w:val="single" w:sz="4" w:space="0" w:color="C7C279"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0F2A16" w:themeColor="accent2" w:themeShade="BF"/>
    </w:rPr>
    <w:tblPr>
      <w:tblStyleRowBandSize w:val="1"/>
      <w:tblStyleColBandSize w:val="1"/>
      <w:tblBorders>
        <w:top w:val="single" w:sz="4" w:space="0" w:color="43B760" w:themeColor="accent2" w:themeTint="99"/>
        <w:left w:val="single" w:sz="4" w:space="0" w:color="43B760" w:themeColor="accent2" w:themeTint="99"/>
        <w:bottom w:val="single" w:sz="4" w:space="0" w:color="43B760" w:themeColor="accent2" w:themeTint="99"/>
        <w:right w:val="single" w:sz="4" w:space="0" w:color="43B760" w:themeColor="accent2" w:themeTint="99"/>
        <w:insideH w:val="single" w:sz="4" w:space="0" w:color="43B760" w:themeColor="accent2" w:themeTint="99"/>
        <w:insideV w:val="single" w:sz="4" w:space="0" w:color="43B76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FE7C9" w:themeFill="accent2" w:themeFillTint="33"/>
      </w:tcPr>
    </w:tblStylePr>
    <w:tblStylePr w:type="band1Horz">
      <w:tblPr/>
      <w:tcPr>
        <w:shd w:val="clear" w:color="auto" w:fill="BFE7C9" w:themeFill="accent2" w:themeFillTint="33"/>
      </w:tcPr>
    </w:tblStylePr>
    <w:tblStylePr w:type="neCell">
      <w:tblPr/>
      <w:tcPr>
        <w:tcBorders>
          <w:bottom w:val="single" w:sz="4" w:space="0" w:color="43B760" w:themeColor="accent2" w:themeTint="99"/>
        </w:tcBorders>
      </w:tcPr>
    </w:tblStylePr>
    <w:tblStylePr w:type="nwCell">
      <w:tblPr/>
      <w:tcPr>
        <w:tcBorders>
          <w:bottom w:val="single" w:sz="4" w:space="0" w:color="43B760" w:themeColor="accent2" w:themeTint="99"/>
        </w:tcBorders>
      </w:tcPr>
    </w:tblStylePr>
    <w:tblStylePr w:type="seCell">
      <w:tblPr/>
      <w:tcPr>
        <w:tcBorders>
          <w:top w:val="single" w:sz="4" w:space="0" w:color="43B760" w:themeColor="accent2" w:themeTint="99"/>
        </w:tcBorders>
      </w:tcPr>
    </w:tblStylePr>
    <w:tblStylePr w:type="swCell">
      <w:tblPr/>
      <w:tcPr>
        <w:tcBorders>
          <w:top w:val="single" w:sz="4" w:space="0" w:color="43B760"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70796A" w:themeColor="accent3" w:themeShade="BF"/>
    </w:rPr>
    <w:tblPr>
      <w:tblStyleRowBandSize w:val="1"/>
      <w:tblStyleColBandSize w:val="1"/>
      <w:tblBorders>
        <w:top w:val="single" w:sz="4" w:space="0" w:color="C0C5BD" w:themeColor="accent3" w:themeTint="99"/>
        <w:left w:val="single" w:sz="4" w:space="0" w:color="C0C5BD" w:themeColor="accent3" w:themeTint="99"/>
        <w:bottom w:val="single" w:sz="4" w:space="0" w:color="C0C5BD" w:themeColor="accent3" w:themeTint="99"/>
        <w:right w:val="single" w:sz="4" w:space="0" w:color="C0C5BD" w:themeColor="accent3" w:themeTint="99"/>
        <w:insideH w:val="single" w:sz="4" w:space="0" w:color="C0C5BD" w:themeColor="accent3" w:themeTint="99"/>
        <w:insideV w:val="single" w:sz="4" w:space="0" w:color="C0C5B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BE8" w:themeFill="accent3" w:themeFillTint="33"/>
      </w:tcPr>
    </w:tblStylePr>
    <w:tblStylePr w:type="band1Horz">
      <w:tblPr/>
      <w:tcPr>
        <w:shd w:val="clear" w:color="auto" w:fill="EAEBE8" w:themeFill="accent3" w:themeFillTint="33"/>
      </w:tcPr>
    </w:tblStylePr>
    <w:tblStylePr w:type="neCell">
      <w:tblPr/>
      <w:tcPr>
        <w:tcBorders>
          <w:bottom w:val="single" w:sz="4" w:space="0" w:color="C0C5BD" w:themeColor="accent3" w:themeTint="99"/>
        </w:tcBorders>
      </w:tcPr>
    </w:tblStylePr>
    <w:tblStylePr w:type="nwCell">
      <w:tblPr/>
      <w:tcPr>
        <w:tcBorders>
          <w:bottom w:val="single" w:sz="4" w:space="0" w:color="C0C5BD" w:themeColor="accent3" w:themeTint="99"/>
        </w:tcBorders>
      </w:tcPr>
    </w:tblStylePr>
    <w:tblStylePr w:type="seCell">
      <w:tblPr/>
      <w:tcPr>
        <w:tcBorders>
          <w:top w:val="single" w:sz="4" w:space="0" w:color="C0C5BD" w:themeColor="accent3" w:themeTint="99"/>
        </w:tcBorders>
      </w:tcPr>
    </w:tblStylePr>
    <w:tblStylePr w:type="swCell">
      <w:tblPr/>
      <w:tcPr>
        <w:tcBorders>
          <w:top w:val="single" w:sz="4" w:space="0" w:color="C0C5BD"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98B244" w:themeColor="accent4" w:themeShade="BF"/>
    </w:rPr>
    <w:tblPr>
      <w:tblStyleRowBandSize w:val="1"/>
      <w:tblStyleColBandSize w:val="1"/>
      <w:tblBorders>
        <w:top w:val="single" w:sz="4" w:space="0" w:color="D5E1B0" w:themeColor="accent4" w:themeTint="99"/>
        <w:left w:val="single" w:sz="4" w:space="0" w:color="D5E1B0" w:themeColor="accent4" w:themeTint="99"/>
        <w:bottom w:val="single" w:sz="4" w:space="0" w:color="D5E1B0" w:themeColor="accent4" w:themeTint="99"/>
        <w:right w:val="single" w:sz="4" w:space="0" w:color="D5E1B0" w:themeColor="accent4" w:themeTint="99"/>
        <w:insideH w:val="single" w:sz="4" w:space="0" w:color="D5E1B0" w:themeColor="accent4" w:themeTint="99"/>
        <w:insideV w:val="single" w:sz="4" w:space="0" w:color="D5E1B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E4" w:themeFill="accent4" w:themeFillTint="33"/>
      </w:tcPr>
    </w:tblStylePr>
    <w:tblStylePr w:type="band1Horz">
      <w:tblPr/>
      <w:tcPr>
        <w:shd w:val="clear" w:color="auto" w:fill="F1F5E4" w:themeFill="accent4" w:themeFillTint="33"/>
      </w:tcPr>
    </w:tblStylePr>
    <w:tblStylePr w:type="neCell">
      <w:tblPr/>
      <w:tcPr>
        <w:tcBorders>
          <w:bottom w:val="single" w:sz="4" w:space="0" w:color="D5E1B0" w:themeColor="accent4" w:themeTint="99"/>
        </w:tcBorders>
      </w:tcPr>
    </w:tblStylePr>
    <w:tblStylePr w:type="nwCell">
      <w:tblPr/>
      <w:tcPr>
        <w:tcBorders>
          <w:bottom w:val="single" w:sz="4" w:space="0" w:color="D5E1B0" w:themeColor="accent4" w:themeTint="99"/>
        </w:tcBorders>
      </w:tcPr>
    </w:tblStylePr>
    <w:tblStylePr w:type="seCell">
      <w:tblPr/>
      <w:tcPr>
        <w:tcBorders>
          <w:top w:val="single" w:sz="4" w:space="0" w:color="D5E1B0" w:themeColor="accent4" w:themeTint="99"/>
        </w:tcBorders>
      </w:tcPr>
    </w:tblStylePr>
    <w:tblStylePr w:type="swCell">
      <w:tblPr/>
      <w:tcPr>
        <w:tcBorders>
          <w:top w:val="single" w:sz="4" w:space="0" w:color="D5E1B0"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824623" w:themeColor="accent5" w:themeShade="BF"/>
    </w:rPr>
    <w:tblPr>
      <w:tblStyleRowBandSize w:val="1"/>
      <w:tblStyleColBandSize w:val="1"/>
      <w:tblBorders>
        <w:top w:val="single" w:sz="4" w:space="0" w:color="DA9A76" w:themeColor="accent5" w:themeTint="99"/>
        <w:left w:val="single" w:sz="4" w:space="0" w:color="DA9A76" w:themeColor="accent5" w:themeTint="99"/>
        <w:bottom w:val="single" w:sz="4" w:space="0" w:color="DA9A76" w:themeColor="accent5" w:themeTint="99"/>
        <w:right w:val="single" w:sz="4" w:space="0" w:color="DA9A76" w:themeColor="accent5" w:themeTint="99"/>
        <w:insideH w:val="single" w:sz="4" w:space="0" w:color="DA9A76" w:themeColor="accent5" w:themeTint="99"/>
        <w:insideV w:val="single" w:sz="4" w:space="0" w:color="DA9A7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DD1" w:themeFill="accent5" w:themeFillTint="33"/>
      </w:tcPr>
    </w:tblStylePr>
    <w:tblStylePr w:type="band1Horz">
      <w:tblPr/>
      <w:tcPr>
        <w:shd w:val="clear" w:color="auto" w:fill="F2DDD1" w:themeFill="accent5" w:themeFillTint="33"/>
      </w:tcPr>
    </w:tblStylePr>
    <w:tblStylePr w:type="neCell">
      <w:tblPr/>
      <w:tcPr>
        <w:tcBorders>
          <w:bottom w:val="single" w:sz="4" w:space="0" w:color="DA9A76" w:themeColor="accent5" w:themeTint="99"/>
        </w:tcBorders>
      </w:tcPr>
    </w:tblStylePr>
    <w:tblStylePr w:type="nwCell">
      <w:tblPr/>
      <w:tcPr>
        <w:tcBorders>
          <w:bottom w:val="single" w:sz="4" w:space="0" w:color="DA9A76" w:themeColor="accent5" w:themeTint="99"/>
        </w:tcBorders>
      </w:tcPr>
    </w:tblStylePr>
    <w:tblStylePr w:type="seCell">
      <w:tblPr/>
      <w:tcPr>
        <w:tcBorders>
          <w:top w:val="single" w:sz="4" w:space="0" w:color="DA9A76" w:themeColor="accent5" w:themeTint="99"/>
        </w:tcBorders>
      </w:tcPr>
    </w:tblStylePr>
    <w:tblStylePr w:type="swCell">
      <w:tblPr/>
      <w:tcPr>
        <w:tcBorders>
          <w:top w:val="single" w:sz="4" w:space="0" w:color="DA9A76"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3A2C27" w:themeColor="accent6" w:themeShade="BF"/>
    </w:rPr>
    <w:tblPr>
      <w:tblStyleRowBandSize w:val="1"/>
      <w:tblStyleColBandSize w:val="1"/>
      <w:tblBorders>
        <w:top w:val="single" w:sz="4" w:space="0" w:color="A38476" w:themeColor="accent6" w:themeTint="99"/>
        <w:left w:val="single" w:sz="4" w:space="0" w:color="A38476" w:themeColor="accent6" w:themeTint="99"/>
        <w:bottom w:val="single" w:sz="4" w:space="0" w:color="A38476" w:themeColor="accent6" w:themeTint="99"/>
        <w:right w:val="single" w:sz="4" w:space="0" w:color="A38476" w:themeColor="accent6" w:themeTint="99"/>
        <w:insideH w:val="single" w:sz="4" w:space="0" w:color="A38476" w:themeColor="accent6" w:themeTint="99"/>
        <w:insideV w:val="single" w:sz="4" w:space="0" w:color="A3847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6D1" w:themeFill="accent6" w:themeFillTint="33"/>
      </w:tcPr>
    </w:tblStylePr>
    <w:tblStylePr w:type="band1Horz">
      <w:tblPr/>
      <w:tcPr>
        <w:shd w:val="clear" w:color="auto" w:fill="E0D6D1" w:themeFill="accent6" w:themeFillTint="33"/>
      </w:tcPr>
    </w:tblStylePr>
    <w:tblStylePr w:type="neCell">
      <w:tblPr/>
      <w:tcPr>
        <w:tcBorders>
          <w:bottom w:val="single" w:sz="4" w:space="0" w:color="A38476" w:themeColor="accent6" w:themeTint="99"/>
        </w:tcBorders>
      </w:tcPr>
    </w:tblStylePr>
    <w:tblStylePr w:type="nwCell">
      <w:tblPr/>
      <w:tcPr>
        <w:tcBorders>
          <w:bottom w:val="single" w:sz="4" w:space="0" w:color="A38476" w:themeColor="accent6" w:themeTint="99"/>
        </w:tcBorders>
      </w:tcPr>
    </w:tblStylePr>
    <w:tblStylePr w:type="seCell">
      <w:tblPr/>
      <w:tcPr>
        <w:tcBorders>
          <w:top w:val="single" w:sz="4" w:space="0" w:color="A38476" w:themeColor="accent6" w:themeTint="99"/>
        </w:tcBorders>
      </w:tcPr>
    </w:tblStylePr>
    <w:tblStylePr w:type="swCell">
      <w:tblPr/>
      <w:tcPr>
        <w:tcBorders>
          <w:top w:val="single" w:sz="4" w:space="0" w:color="A38476"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44411C"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66622A"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66622A"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44411C"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44411C"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66622A"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898439" w:themeColor="accent1"/>
        <w:bottom w:val="single" w:sz="4" w:space="10" w:color="898439"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semiHidden/>
    <w:rsid w:val="000F51EC"/>
    <w:rPr>
      <w:i/>
      <w:iCs/>
      <w:color w:val="66622A" w:themeColor="accent1" w:themeShade="BF"/>
    </w:rPr>
  </w:style>
  <w:style w:type="character" w:styleId="IntenseReference">
    <w:name w:val="Intense Reference"/>
    <w:basedOn w:val="DefaultParagraphFont"/>
    <w:uiPriority w:val="32"/>
    <w:semiHidden/>
    <w:qFormat/>
    <w:rsid w:val="000F51EC"/>
    <w:rPr>
      <w:b/>
      <w:bCs/>
      <w:caps w:val="0"/>
      <w:smallCaps/>
      <w:color w:val="66622A"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898439" w:themeColor="accent1"/>
        <w:left w:val="single" w:sz="8" w:space="0" w:color="898439" w:themeColor="accent1"/>
        <w:bottom w:val="single" w:sz="8" w:space="0" w:color="898439" w:themeColor="accent1"/>
        <w:right w:val="single" w:sz="8" w:space="0" w:color="898439" w:themeColor="accent1"/>
        <w:insideH w:val="single" w:sz="8" w:space="0" w:color="898439" w:themeColor="accent1"/>
        <w:insideV w:val="single" w:sz="8" w:space="0" w:color="8984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98439" w:themeColor="accent1"/>
          <w:left w:val="single" w:sz="8" w:space="0" w:color="898439" w:themeColor="accent1"/>
          <w:bottom w:val="single" w:sz="18" w:space="0" w:color="898439" w:themeColor="accent1"/>
          <w:right w:val="single" w:sz="8" w:space="0" w:color="898439" w:themeColor="accent1"/>
          <w:insideH w:val="nil"/>
          <w:insideV w:val="single" w:sz="8" w:space="0" w:color="8984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98439" w:themeColor="accent1"/>
          <w:left w:val="single" w:sz="8" w:space="0" w:color="898439" w:themeColor="accent1"/>
          <w:bottom w:val="single" w:sz="8" w:space="0" w:color="898439" w:themeColor="accent1"/>
          <w:right w:val="single" w:sz="8" w:space="0" w:color="898439" w:themeColor="accent1"/>
          <w:insideH w:val="nil"/>
          <w:insideV w:val="single" w:sz="8" w:space="0" w:color="8984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98439" w:themeColor="accent1"/>
          <w:left w:val="single" w:sz="8" w:space="0" w:color="898439" w:themeColor="accent1"/>
          <w:bottom w:val="single" w:sz="8" w:space="0" w:color="898439" w:themeColor="accent1"/>
          <w:right w:val="single" w:sz="8" w:space="0" w:color="898439" w:themeColor="accent1"/>
        </w:tcBorders>
      </w:tcPr>
    </w:tblStylePr>
    <w:tblStylePr w:type="band1Vert">
      <w:tblPr/>
      <w:tcPr>
        <w:tcBorders>
          <w:top w:val="single" w:sz="8" w:space="0" w:color="898439" w:themeColor="accent1"/>
          <w:left w:val="single" w:sz="8" w:space="0" w:color="898439" w:themeColor="accent1"/>
          <w:bottom w:val="single" w:sz="8" w:space="0" w:color="898439" w:themeColor="accent1"/>
          <w:right w:val="single" w:sz="8" w:space="0" w:color="898439" w:themeColor="accent1"/>
        </w:tcBorders>
        <w:shd w:val="clear" w:color="auto" w:fill="E8E5C7" w:themeFill="accent1" w:themeFillTint="3F"/>
      </w:tcPr>
    </w:tblStylePr>
    <w:tblStylePr w:type="band1Horz">
      <w:tblPr/>
      <w:tcPr>
        <w:tcBorders>
          <w:top w:val="single" w:sz="8" w:space="0" w:color="898439" w:themeColor="accent1"/>
          <w:left w:val="single" w:sz="8" w:space="0" w:color="898439" w:themeColor="accent1"/>
          <w:bottom w:val="single" w:sz="8" w:space="0" w:color="898439" w:themeColor="accent1"/>
          <w:right w:val="single" w:sz="8" w:space="0" w:color="898439" w:themeColor="accent1"/>
          <w:insideV w:val="single" w:sz="8" w:space="0" w:color="898439" w:themeColor="accent1"/>
        </w:tcBorders>
        <w:shd w:val="clear" w:color="auto" w:fill="E8E5C7" w:themeFill="accent1" w:themeFillTint="3F"/>
      </w:tcPr>
    </w:tblStylePr>
    <w:tblStylePr w:type="band2Horz">
      <w:tblPr/>
      <w:tcPr>
        <w:tcBorders>
          <w:top w:val="single" w:sz="8" w:space="0" w:color="898439" w:themeColor="accent1"/>
          <w:left w:val="single" w:sz="8" w:space="0" w:color="898439" w:themeColor="accent1"/>
          <w:bottom w:val="single" w:sz="8" w:space="0" w:color="898439" w:themeColor="accent1"/>
          <w:right w:val="single" w:sz="8" w:space="0" w:color="898439" w:themeColor="accent1"/>
          <w:insideV w:val="single" w:sz="8" w:space="0" w:color="898439"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15391E" w:themeColor="accent2"/>
        <w:left w:val="single" w:sz="8" w:space="0" w:color="15391E" w:themeColor="accent2"/>
        <w:bottom w:val="single" w:sz="8" w:space="0" w:color="15391E" w:themeColor="accent2"/>
        <w:right w:val="single" w:sz="8" w:space="0" w:color="15391E" w:themeColor="accent2"/>
        <w:insideH w:val="single" w:sz="8" w:space="0" w:color="15391E" w:themeColor="accent2"/>
        <w:insideV w:val="single" w:sz="8" w:space="0" w:color="15391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391E" w:themeColor="accent2"/>
          <w:left w:val="single" w:sz="8" w:space="0" w:color="15391E" w:themeColor="accent2"/>
          <w:bottom w:val="single" w:sz="18" w:space="0" w:color="15391E" w:themeColor="accent2"/>
          <w:right w:val="single" w:sz="8" w:space="0" w:color="15391E" w:themeColor="accent2"/>
          <w:insideH w:val="nil"/>
          <w:insideV w:val="single" w:sz="8" w:space="0" w:color="15391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391E" w:themeColor="accent2"/>
          <w:left w:val="single" w:sz="8" w:space="0" w:color="15391E" w:themeColor="accent2"/>
          <w:bottom w:val="single" w:sz="8" w:space="0" w:color="15391E" w:themeColor="accent2"/>
          <w:right w:val="single" w:sz="8" w:space="0" w:color="15391E" w:themeColor="accent2"/>
          <w:insideH w:val="nil"/>
          <w:insideV w:val="single" w:sz="8" w:space="0" w:color="15391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391E" w:themeColor="accent2"/>
          <w:left w:val="single" w:sz="8" w:space="0" w:color="15391E" w:themeColor="accent2"/>
          <w:bottom w:val="single" w:sz="8" w:space="0" w:color="15391E" w:themeColor="accent2"/>
          <w:right w:val="single" w:sz="8" w:space="0" w:color="15391E" w:themeColor="accent2"/>
        </w:tcBorders>
      </w:tcPr>
    </w:tblStylePr>
    <w:tblStylePr w:type="band1Vert">
      <w:tblPr/>
      <w:tcPr>
        <w:tcBorders>
          <w:top w:val="single" w:sz="8" w:space="0" w:color="15391E" w:themeColor="accent2"/>
          <w:left w:val="single" w:sz="8" w:space="0" w:color="15391E" w:themeColor="accent2"/>
          <w:bottom w:val="single" w:sz="8" w:space="0" w:color="15391E" w:themeColor="accent2"/>
          <w:right w:val="single" w:sz="8" w:space="0" w:color="15391E" w:themeColor="accent2"/>
        </w:tcBorders>
        <w:shd w:val="clear" w:color="auto" w:fill="B0E2BC" w:themeFill="accent2" w:themeFillTint="3F"/>
      </w:tcPr>
    </w:tblStylePr>
    <w:tblStylePr w:type="band1Horz">
      <w:tblPr/>
      <w:tcPr>
        <w:tcBorders>
          <w:top w:val="single" w:sz="8" w:space="0" w:color="15391E" w:themeColor="accent2"/>
          <w:left w:val="single" w:sz="8" w:space="0" w:color="15391E" w:themeColor="accent2"/>
          <w:bottom w:val="single" w:sz="8" w:space="0" w:color="15391E" w:themeColor="accent2"/>
          <w:right w:val="single" w:sz="8" w:space="0" w:color="15391E" w:themeColor="accent2"/>
          <w:insideV w:val="single" w:sz="8" w:space="0" w:color="15391E" w:themeColor="accent2"/>
        </w:tcBorders>
        <w:shd w:val="clear" w:color="auto" w:fill="B0E2BC" w:themeFill="accent2" w:themeFillTint="3F"/>
      </w:tcPr>
    </w:tblStylePr>
    <w:tblStylePr w:type="band2Horz">
      <w:tblPr/>
      <w:tcPr>
        <w:tcBorders>
          <w:top w:val="single" w:sz="8" w:space="0" w:color="15391E" w:themeColor="accent2"/>
          <w:left w:val="single" w:sz="8" w:space="0" w:color="15391E" w:themeColor="accent2"/>
          <w:bottom w:val="single" w:sz="8" w:space="0" w:color="15391E" w:themeColor="accent2"/>
          <w:right w:val="single" w:sz="8" w:space="0" w:color="15391E" w:themeColor="accent2"/>
          <w:insideV w:val="single" w:sz="8" w:space="0" w:color="15391E"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979F91" w:themeColor="accent3"/>
        <w:left w:val="single" w:sz="8" w:space="0" w:color="979F91" w:themeColor="accent3"/>
        <w:bottom w:val="single" w:sz="8" w:space="0" w:color="979F91" w:themeColor="accent3"/>
        <w:right w:val="single" w:sz="8" w:space="0" w:color="979F91" w:themeColor="accent3"/>
        <w:insideH w:val="single" w:sz="8" w:space="0" w:color="979F91" w:themeColor="accent3"/>
        <w:insideV w:val="single" w:sz="8" w:space="0" w:color="979F9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F91" w:themeColor="accent3"/>
          <w:left w:val="single" w:sz="8" w:space="0" w:color="979F91" w:themeColor="accent3"/>
          <w:bottom w:val="single" w:sz="18" w:space="0" w:color="979F91" w:themeColor="accent3"/>
          <w:right w:val="single" w:sz="8" w:space="0" w:color="979F91" w:themeColor="accent3"/>
          <w:insideH w:val="nil"/>
          <w:insideV w:val="single" w:sz="8" w:space="0" w:color="979F9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F91" w:themeColor="accent3"/>
          <w:left w:val="single" w:sz="8" w:space="0" w:color="979F91" w:themeColor="accent3"/>
          <w:bottom w:val="single" w:sz="8" w:space="0" w:color="979F91" w:themeColor="accent3"/>
          <w:right w:val="single" w:sz="8" w:space="0" w:color="979F91" w:themeColor="accent3"/>
          <w:insideH w:val="nil"/>
          <w:insideV w:val="single" w:sz="8" w:space="0" w:color="979F9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F91" w:themeColor="accent3"/>
          <w:left w:val="single" w:sz="8" w:space="0" w:color="979F91" w:themeColor="accent3"/>
          <w:bottom w:val="single" w:sz="8" w:space="0" w:color="979F91" w:themeColor="accent3"/>
          <w:right w:val="single" w:sz="8" w:space="0" w:color="979F91" w:themeColor="accent3"/>
        </w:tcBorders>
      </w:tcPr>
    </w:tblStylePr>
    <w:tblStylePr w:type="band1Vert">
      <w:tblPr/>
      <w:tcPr>
        <w:tcBorders>
          <w:top w:val="single" w:sz="8" w:space="0" w:color="979F91" w:themeColor="accent3"/>
          <w:left w:val="single" w:sz="8" w:space="0" w:color="979F91" w:themeColor="accent3"/>
          <w:bottom w:val="single" w:sz="8" w:space="0" w:color="979F91" w:themeColor="accent3"/>
          <w:right w:val="single" w:sz="8" w:space="0" w:color="979F91" w:themeColor="accent3"/>
        </w:tcBorders>
        <w:shd w:val="clear" w:color="auto" w:fill="E5E7E3" w:themeFill="accent3" w:themeFillTint="3F"/>
      </w:tcPr>
    </w:tblStylePr>
    <w:tblStylePr w:type="band1Horz">
      <w:tblPr/>
      <w:tcPr>
        <w:tcBorders>
          <w:top w:val="single" w:sz="8" w:space="0" w:color="979F91" w:themeColor="accent3"/>
          <w:left w:val="single" w:sz="8" w:space="0" w:color="979F91" w:themeColor="accent3"/>
          <w:bottom w:val="single" w:sz="8" w:space="0" w:color="979F91" w:themeColor="accent3"/>
          <w:right w:val="single" w:sz="8" w:space="0" w:color="979F91" w:themeColor="accent3"/>
          <w:insideV w:val="single" w:sz="8" w:space="0" w:color="979F91" w:themeColor="accent3"/>
        </w:tcBorders>
        <w:shd w:val="clear" w:color="auto" w:fill="E5E7E3" w:themeFill="accent3" w:themeFillTint="3F"/>
      </w:tcPr>
    </w:tblStylePr>
    <w:tblStylePr w:type="band2Horz">
      <w:tblPr/>
      <w:tcPr>
        <w:tcBorders>
          <w:top w:val="single" w:sz="8" w:space="0" w:color="979F91" w:themeColor="accent3"/>
          <w:left w:val="single" w:sz="8" w:space="0" w:color="979F91" w:themeColor="accent3"/>
          <w:bottom w:val="single" w:sz="8" w:space="0" w:color="979F91" w:themeColor="accent3"/>
          <w:right w:val="single" w:sz="8" w:space="0" w:color="979F91" w:themeColor="accent3"/>
          <w:insideV w:val="single" w:sz="8" w:space="0" w:color="979F91"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BACD7C" w:themeColor="accent4"/>
        <w:left w:val="single" w:sz="8" w:space="0" w:color="BACD7C" w:themeColor="accent4"/>
        <w:bottom w:val="single" w:sz="8" w:space="0" w:color="BACD7C" w:themeColor="accent4"/>
        <w:right w:val="single" w:sz="8" w:space="0" w:color="BACD7C" w:themeColor="accent4"/>
        <w:insideH w:val="single" w:sz="8" w:space="0" w:color="BACD7C" w:themeColor="accent4"/>
        <w:insideV w:val="single" w:sz="8" w:space="0" w:color="BACD7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ACD7C" w:themeColor="accent4"/>
          <w:left w:val="single" w:sz="8" w:space="0" w:color="BACD7C" w:themeColor="accent4"/>
          <w:bottom w:val="single" w:sz="18" w:space="0" w:color="BACD7C" w:themeColor="accent4"/>
          <w:right w:val="single" w:sz="8" w:space="0" w:color="BACD7C" w:themeColor="accent4"/>
          <w:insideH w:val="nil"/>
          <w:insideV w:val="single" w:sz="8" w:space="0" w:color="BACD7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ACD7C" w:themeColor="accent4"/>
          <w:left w:val="single" w:sz="8" w:space="0" w:color="BACD7C" w:themeColor="accent4"/>
          <w:bottom w:val="single" w:sz="8" w:space="0" w:color="BACD7C" w:themeColor="accent4"/>
          <w:right w:val="single" w:sz="8" w:space="0" w:color="BACD7C" w:themeColor="accent4"/>
          <w:insideH w:val="nil"/>
          <w:insideV w:val="single" w:sz="8" w:space="0" w:color="BACD7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ACD7C" w:themeColor="accent4"/>
          <w:left w:val="single" w:sz="8" w:space="0" w:color="BACD7C" w:themeColor="accent4"/>
          <w:bottom w:val="single" w:sz="8" w:space="0" w:color="BACD7C" w:themeColor="accent4"/>
          <w:right w:val="single" w:sz="8" w:space="0" w:color="BACD7C" w:themeColor="accent4"/>
        </w:tcBorders>
      </w:tcPr>
    </w:tblStylePr>
    <w:tblStylePr w:type="band1Vert">
      <w:tblPr/>
      <w:tcPr>
        <w:tcBorders>
          <w:top w:val="single" w:sz="8" w:space="0" w:color="BACD7C" w:themeColor="accent4"/>
          <w:left w:val="single" w:sz="8" w:space="0" w:color="BACD7C" w:themeColor="accent4"/>
          <w:bottom w:val="single" w:sz="8" w:space="0" w:color="BACD7C" w:themeColor="accent4"/>
          <w:right w:val="single" w:sz="8" w:space="0" w:color="BACD7C" w:themeColor="accent4"/>
        </w:tcBorders>
        <w:shd w:val="clear" w:color="auto" w:fill="EDF2DE" w:themeFill="accent4" w:themeFillTint="3F"/>
      </w:tcPr>
    </w:tblStylePr>
    <w:tblStylePr w:type="band1Horz">
      <w:tblPr/>
      <w:tcPr>
        <w:tcBorders>
          <w:top w:val="single" w:sz="8" w:space="0" w:color="BACD7C" w:themeColor="accent4"/>
          <w:left w:val="single" w:sz="8" w:space="0" w:color="BACD7C" w:themeColor="accent4"/>
          <w:bottom w:val="single" w:sz="8" w:space="0" w:color="BACD7C" w:themeColor="accent4"/>
          <w:right w:val="single" w:sz="8" w:space="0" w:color="BACD7C" w:themeColor="accent4"/>
          <w:insideV w:val="single" w:sz="8" w:space="0" w:color="BACD7C" w:themeColor="accent4"/>
        </w:tcBorders>
        <w:shd w:val="clear" w:color="auto" w:fill="EDF2DE" w:themeFill="accent4" w:themeFillTint="3F"/>
      </w:tcPr>
    </w:tblStylePr>
    <w:tblStylePr w:type="band2Horz">
      <w:tblPr/>
      <w:tcPr>
        <w:tcBorders>
          <w:top w:val="single" w:sz="8" w:space="0" w:color="BACD7C" w:themeColor="accent4"/>
          <w:left w:val="single" w:sz="8" w:space="0" w:color="BACD7C" w:themeColor="accent4"/>
          <w:bottom w:val="single" w:sz="8" w:space="0" w:color="BACD7C" w:themeColor="accent4"/>
          <w:right w:val="single" w:sz="8" w:space="0" w:color="BACD7C" w:themeColor="accent4"/>
          <w:insideV w:val="single" w:sz="8" w:space="0" w:color="BACD7C"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AF5E2F" w:themeColor="accent5"/>
        <w:left w:val="single" w:sz="8" w:space="0" w:color="AF5E2F" w:themeColor="accent5"/>
        <w:bottom w:val="single" w:sz="8" w:space="0" w:color="AF5E2F" w:themeColor="accent5"/>
        <w:right w:val="single" w:sz="8" w:space="0" w:color="AF5E2F" w:themeColor="accent5"/>
        <w:insideH w:val="single" w:sz="8" w:space="0" w:color="AF5E2F" w:themeColor="accent5"/>
        <w:insideV w:val="single" w:sz="8" w:space="0" w:color="AF5E2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F5E2F" w:themeColor="accent5"/>
          <w:left w:val="single" w:sz="8" w:space="0" w:color="AF5E2F" w:themeColor="accent5"/>
          <w:bottom w:val="single" w:sz="18" w:space="0" w:color="AF5E2F" w:themeColor="accent5"/>
          <w:right w:val="single" w:sz="8" w:space="0" w:color="AF5E2F" w:themeColor="accent5"/>
          <w:insideH w:val="nil"/>
          <w:insideV w:val="single" w:sz="8" w:space="0" w:color="AF5E2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F5E2F" w:themeColor="accent5"/>
          <w:left w:val="single" w:sz="8" w:space="0" w:color="AF5E2F" w:themeColor="accent5"/>
          <w:bottom w:val="single" w:sz="8" w:space="0" w:color="AF5E2F" w:themeColor="accent5"/>
          <w:right w:val="single" w:sz="8" w:space="0" w:color="AF5E2F" w:themeColor="accent5"/>
          <w:insideH w:val="nil"/>
          <w:insideV w:val="single" w:sz="8" w:space="0" w:color="AF5E2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F5E2F" w:themeColor="accent5"/>
          <w:left w:val="single" w:sz="8" w:space="0" w:color="AF5E2F" w:themeColor="accent5"/>
          <w:bottom w:val="single" w:sz="8" w:space="0" w:color="AF5E2F" w:themeColor="accent5"/>
          <w:right w:val="single" w:sz="8" w:space="0" w:color="AF5E2F" w:themeColor="accent5"/>
        </w:tcBorders>
      </w:tcPr>
    </w:tblStylePr>
    <w:tblStylePr w:type="band1Vert">
      <w:tblPr/>
      <w:tcPr>
        <w:tcBorders>
          <w:top w:val="single" w:sz="8" w:space="0" w:color="AF5E2F" w:themeColor="accent5"/>
          <w:left w:val="single" w:sz="8" w:space="0" w:color="AF5E2F" w:themeColor="accent5"/>
          <w:bottom w:val="single" w:sz="8" w:space="0" w:color="AF5E2F" w:themeColor="accent5"/>
          <w:right w:val="single" w:sz="8" w:space="0" w:color="AF5E2F" w:themeColor="accent5"/>
        </w:tcBorders>
        <w:shd w:val="clear" w:color="auto" w:fill="F0D5C6" w:themeFill="accent5" w:themeFillTint="3F"/>
      </w:tcPr>
    </w:tblStylePr>
    <w:tblStylePr w:type="band1Horz">
      <w:tblPr/>
      <w:tcPr>
        <w:tcBorders>
          <w:top w:val="single" w:sz="8" w:space="0" w:color="AF5E2F" w:themeColor="accent5"/>
          <w:left w:val="single" w:sz="8" w:space="0" w:color="AF5E2F" w:themeColor="accent5"/>
          <w:bottom w:val="single" w:sz="8" w:space="0" w:color="AF5E2F" w:themeColor="accent5"/>
          <w:right w:val="single" w:sz="8" w:space="0" w:color="AF5E2F" w:themeColor="accent5"/>
          <w:insideV w:val="single" w:sz="8" w:space="0" w:color="AF5E2F" w:themeColor="accent5"/>
        </w:tcBorders>
        <w:shd w:val="clear" w:color="auto" w:fill="F0D5C6" w:themeFill="accent5" w:themeFillTint="3F"/>
      </w:tcPr>
    </w:tblStylePr>
    <w:tblStylePr w:type="band2Horz">
      <w:tblPr/>
      <w:tcPr>
        <w:tcBorders>
          <w:top w:val="single" w:sz="8" w:space="0" w:color="AF5E2F" w:themeColor="accent5"/>
          <w:left w:val="single" w:sz="8" w:space="0" w:color="AF5E2F" w:themeColor="accent5"/>
          <w:bottom w:val="single" w:sz="8" w:space="0" w:color="AF5E2F" w:themeColor="accent5"/>
          <w:right w:val="single" w:sz="8" w:space="0" w:color="AF5E2F" w:themeColor="accent5"/>
          <w:insideV w:val="single" w:sz="8" w:space="0" w:color="AF5E2F"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4E3C34" w:themeColor="accent6"/>
        <w:left w:val="single" w:sz="8" w:space="0" w:color="4E3C34" w:themeColor="accent6"/>
        <w:bottom w:val="single" w:sz="8" w:space="0" w:color="4E3C34" w:themeColor="accent6"/>
        <w:right w:val="single" w:sz="8" w:space="0" w:color="4E3C34" w:themeColor="accent6"/>
        <w:insideH w:val="single" w:sz="8" w:space="0" w:color="4E3C34" w:themeColor="accent6"/>
        <w:insideV w:val="single" w:sz="8" w:space="0" w:color="4E3C3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3C34" w:themeColor="accent6"/>
          <w:left w:val="single" w:sz="8" w:space="0" w:color="4E3C34" w:themeColor="accent6"/>
          <w:bottom w:val="single" w:sz="18" w:space="0" w:color="4E3C34" w:themeColor="accent6"/>
          <w:right w:val="single" w:sz="8" w:space="0" w:color="4E3C34" w:themeColor="accent6"/>
          <w:insideH w:val="nil"/>
          <w:insideV w:val="single" w:sz="8" w:space="0" w:color="4E3C3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3C34" w:themeColor="accent6"/>
          <w:left w:val="single" w:sz="8" w:space="0" w:color="4E3C34" w:themeColor="accent6"/>
          <w:bottom w:val="single" w:sz="8" w:space="0" w:color="4E3C34" w:themeColor="accent6"/>
          <w:right w:val="single" w:sz="8" w:space="0" w:color="4E3C34" w:themeColor="accent6"/>
          <w:insideH w:val="nil"/>
          <w:insideV w:val="single" w:sz="8" w:space="0" w:color="4E3C3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3C34" w:themeColor="accent6"/>
          <w:left w:val="single" w:sz="8" w:space="0" w:color="4E3C34" w:themeColor="accent6"/>
          <w:bottom w:val="single" w:sz="8" w:space="0" w:color="4E3C34" w:themeColor="accent6"/>
          <w:right w:val="single" w:sz="8" w:space="0" w:color="4E3C34" w:themeColor="accent6"/>
        </w:tcBorders>
      </w:tcPr>
    </w:tblStylePr>
    <w:tblStylePr w:type="band1Vert">
      <w:tblPr/>
      <w:tcPr>
        <w:tcBorders>
          <w:top w:val="single" w:sz="8" w:space="0" w:color="4E3C34" w:themeColor="accent6"/>
          <w:left w:val="single" w:sz="8" w:space="0" w:color="4E3C34" w:themeColor="accent6"/>
          <w:bottom w:val="single" w:sz="8" w:space="0" w:color="4E3C34" w:themeColor="accent6"/>
          <w:right w:val="single" w:sz="8" w:space="0" w:color="4E3C34" w:themeColor="accent6"/>
        </w:tcBorders>
        <w:shd w:val="clear" w:color="auto" w:fill="D9CCC6" w:themeFill="accent6" w:themeFillTint="3F"/>
      </w:tcPr>
    </w:tblStylePr>
    <w:tblStylePr w:type="band1Horz">
      <w:tblPr/>
      <w:tcPr>
        <w:tcBorders>
          <w:top w:val="single" w:sz="8" w:space="0" w:color="4E3C34" w:themeColor="accent6"/>
          <w:left w:val="single" w:sz="8" w:space="0" w:color="4E3C34" w:themeColor="accent6"/>
          <w:bottom w:val="single" w:sz="8" w:space="0" w:color="4E3C34" w:themeColor="accent6"/>
          <w:right w:val="single" w:sz="8" w:space="0" w:color="4E3C34" w:themeColor="accent6"/>
          <w:insideV w:val="single" w:sz="8" w:space="0" w:color="4E3C34" w:themeColor="accent6"/>
        </w:tcBorders>
        <w:shd w:val="clear" w:color="auto" w:fill="D9CCC6" w:themeFill="accent6" w:themeFillTint="3F"/>
      </w:tcPr>
    </w:tblStylePr>
    <w:tblStylePr w:type="band2Horz">
      <w:tblPr/>
      <w:tcPr>
        <w:tcBorders>
          <w:top w:val="single" w:sz="8" w:space="0" w:color="4E3C34" w:themeColor="accent6"/>
          <w:left w:val="single" w:sz="8" w:space="0" w:color="4E3C34" w:themeColor="accent6"/>
          <w:bottom w:val="single" w:sz="8" w:space="0" w:color="4E3C34" w:themeColor="accent6"/>
          <w:right w:val="single" w:sz="8" w:space="0" w:color="4E3C34" w:themeColor="accent6"/>
          <w:insideV w:val="single" w:sz="8" w:space="0" w:color="4E3C34"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898439" w:themeColor="accent1"/>
        <w:left w:val="single" w:sz="8" w:space="0" w:color="898439" w:themeColor="accent1"/>
        <w:bottom w:val="single" w:sz="8" w:space="0" w:color="898439" w:themeColor="accent1"/>
        <w:right w:val="single" w:sz="8" w:space="0" w:color="898439" w:themeColor="accent1"/>
      </w:tblBorders>
    </w:tblPr>
    <w:tblStylePr w:type="firstRow">
      <w:pPr>
        <w:spacing w:before="0" w:after="0" w:line="240" w:lineRule="auto"/>
      </w:pPr>
      <w:rPr>
        <w:b/>
        <w:bCs/>
        <w:color w:val="FFFFFF" w:themeColor="background1"/>
      </w:rPr>
      <w:tblPr/>
      <w:tcPr>
        <w:shd w:val="clear" w:color="auto" w:fill="898439" w:themeFill="accent1"/>
      </w:tcPr>
    </w:tblStylePr>
    <w:tblStylePr w:type="lastRow">
      <w:pPr>
        <w:spacing w:before="0" w:after="0" w:line="240" w:lineRule="auto"/>
      </w:pPr>
      <w:rPr>
        <w:b/>
        <w:bCs/>
      </w:rPr>
      <w:tblPr/>
      <w:tcPr>
        <w:tcBorders>
          <w:top w:val="double" w:sz="6" w:space="0" w:color="898439" w:themeColor="accent1"/>
          <w:left w:val="single" w:sz="8" w:space="0" w:color="898439" w:themeColor="accent1"/>
          <w:bottom w:val="single" w:sz="8" w:space="0" w:color="898439" w:themeColor="accent1"/>
          <w:right w:val="single" w:sz="8" w:space="0" w:color="898439" w:themeColor="accent1"/>
        </w:tcBorders>
      </w:tcPr>
    </w:tblStylePr>
    <w:tblStylePr w:type="firstCol">
      <w:rPr>
        <w:b/>
        <w:bCs/>
      </w:rPr>
    </w:tblStylePr>
    <w:tblStylePr w:type="lastCol">
      <w:rPr>
        <w:b/>
        <w:bCs/>
      </w:rPr>
    </w:tblStylePr>
    <w:tblStylePr w:type="band1Vert">
      <w:tblPr/>
      <w:tcPr>
        <w:tcBorders>
          <w:top w:val="single" w:sz="8" w:space="0" w:color="898439" w:themeColor="accent1"/>
          <w:left w:val="single" w:sz="8" w:space="0" w:color="898439" w:themeColor="accent1"/>
          <w:bottom w:val="single" w:sz="8" w:space="0" w:color="898439" w:themeColor="accent1"/>
          <w:right w:val="single" w:sz="8" w:space="0" w:color="898439" w:themeColor="accent1"/>
        </w:tcBorders>
      </w:tcPr>
    </w:tblStylePr>
    <w:tblStylePr w:type="band1Horz">
      <w:tblPr/>
      <w:tcPr>
        <w:tcBorders>
          <w:top w:val="single" w:sz="8" w:space="0" w:color="898439" w:themeColor="accent1"/>
          <w:left w:val="single" w:sz="8" w:space="0" w:color="898439" w:themeColor="accent1"/>
          <w:bottom w:val="single" w:sz="8" w:space="0" w:color="898439" w:themeColor="accent1"/>
          <w:right w:val="single" w:sz="8" w:space="0" w:color="898439"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15391E" w:themeColor="accent2"/>
        <w:left w:val="single" w:sz="8" w:space="0" w:color="15391E" w:themeColor="accent2"/>
        <w:bottom w:val="single" w:sz="8" w:space="0" w:color="15391E" w:themeColor="accent2"/>
        <w:right w:val="single" w:sz="8" w:space="0" w:color="15391E" w:themeColor="accent2"/>
      </w:tblBorders>
    </w:tblPr>
    <w:tblStylePr w:type="firstRow">
      <w:pPr>
        <w:spacing w:before="0" w:after="0" w:line="240" w:lineRule="auto"/>
      </w:pPr>
      <w:rPr>
        <w:b/>
        <w:bCs/>
        <w:color w:val="FFFFFF" w:themeColor="background1"/>
      </w:rPr>
      <w:tblPr/>
      <w:tcPr>
        <w:shd w:val="clear" w:color="auto" w:fill="15391E" w:themeFill="accent2"/>
      </w:tcPr>
    </w:tblStylePr>
    <w:tblStylePr w:type="lastRow">
      <w:pPr>
        <w:spacing w:before="0" w:after="0" w:line="240" w:lineRule="auto"/>
      </w:pPr>
      <w:rPr>
        <w:b/>
        <w:bCs/>
      </w:rPr>
      <w:tblPr/>
      <w:tcPr>
        <w:tcBorders>
          <w:top w:val="double" w:sz="6" w:space="0" w:color="15391E" w:themeColor="accent2"/>
          <w:left w:val="single" w:sz="8" w:space="0" w:color="15391E" w:themeColor="accent2"/>
          <w:bottom w:val="single" w:sz="8" w:space="0" w:color="15391E" w:themeColor="accent2"/>
          <w:right w:val="single" w:sz="8" w:space="0" w:color="15391E" w:themeColor="accent2"/>
        </w:tcBorders>
      </w:tcPr>
    </w:tblStylePr>
    <w:tblStylePr w:type="firstCol">
      <w:rPr>
        <w:b/>
        <w:bCs/>
      </w:rPr>
    </w:tblStylePr>
    <w:tblStylePr w:type="lastCol">
      <w:rPr>
        <w:b/>
        <w:bCs/>
      </w:rPr>
    </w:tblStylePr>
    <w:tblStylePr w:type="band1Vert">
      <w:tblPr/>
      <w:tcPr>
        <w:tcBorders>
          <w:top w:val="single" w:sz="8" w:space="0" w:color="15391E" w:themeColor="accent2"/>
          <w:left w:val="single" w:sz="8" w:space="0" w:color="15391E" w:themeColor="accent2"/>
          <w:bottom w:val="single" w:sz="8" w:space="0" w:color="15391E" w:themeColor="accent2"/>
          <w:right w:val="single" w:sz="8" w:space="0" w:color="15391E" w:themeColor="accent2"/>
        </w:tcBorders>
      </w:tcPr>
    </w:tblStylePr>
    <w:tblStylePr w:type="band1Horz">
      <w:tblPr/>
      <w:tcPr>
        <w:tcBorders>
          <w:top w:val="single" w:sz="8" w:space="0" w:color="15391E" w:themeColor="accent2"/>
          <w:left w:val="single" w:sz="8" w:space="0" w:color="15391E" w:themeColor="accent2"/>
          <w:bottom w:val="single" w:sz="8" w:space="0" w:color="15391E" w:themeColor="accent2"/>
          <w:right w:val="single" w:sz="8" w:space="0" w:color="15391E"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979F91" w:themeColor="accent3"/>
        <w:left w:val="single" w:sz="8" w:space="0" w:color="979F91" w:themeColor="accent3"/>
        <w:bottom w:val="single" w:sz="8" w:space="0" w:color="979F91" w:themeColor="accent3"/>
        <w:right w:val="single" w:sz="8" w:space="0" w:color="979F91" w:themeColor="accent3"/>
      </w:tblBorders>
    </w:tblPr>
    <w:tblStylePr w:type="firstRow">
      <w:pPr>
        <w:spacing w:before="0" w:after="0" w:line="240" w:lineRule="auto"/>
      </w:pPr>
      <w:rPr>
        <w:b/>
        <w:bCs/>
        <w:color w:val="FFFFFF" w:themeColor="background1"/>
      </w:rPr>
      <w:tblPr/>
      <w:tcPr>
        <w:shd w:val="clear" w:color="auto" w:fill="979F91" w:themeFill="accent3"/>
      </w:tcPr>
    </w:tblStylePr>
    <w:tblStylePr w:type="lastRow">
      <w:pPr>
        <w:spacing w:before="0" w:after="0" w:line="240" w:lineRule="auto"/>
      </w:pPr>
      <w:rPr>
        <w:b/>
        <w:bCs/>
      </w:rPr>
      <w:tblPr/>
      <w:tcPr>
        <w:tcBorders>
          <w:top w:val="double" w:sz="6" w:space="0" w:color="979F91" w:themeColor="accent3"/>
          <w:left w:val="single" w:sz="8" w:space="0" w:color="979F91" w:themeColor="accent3"/>
          <w:bottom w:val="single" w:sz="8" w:space="0" w:color="979F91" w:themeColor="accent3"/>
          <w:right w:val="single" w:sz="8" w:space="0" w:color="979F91" w:themeColor="accent3"/>
        </w:tcBorders>
      </w:tcPr>
    </w:tblStylePr>
    <w:tblStylePr w:type="firstCol">
      <w:rPr>
        <w:b/>
        <w:bCs/>
      </w:rPr>
    </w:tblStylePr>
    <w:tblStylePr w:type="lastCol">
      <w:rPr>
        <w:b/>
        <w:bCs/>
      </w:rPr>
    </w:tblStylePr>
    <w:tblStylePr w:type="band1Vert">
      <w:tblPr/>
      <w:tcPr>
        <w:tcBorders>
          <w:top w:val="single" w:sz="8" w:space="0" w:color="979F91" w:themeColor="accent3"/>
          <w:left w:val="single" w:sz="8" w:space="0" w:color="979F91" w:themeColor="accent3"/>
          <w:bottom w:val="single" w:sz="8" w:space="0" w:color="979F91" w:themeColor="accent3"/>
          <w:right w:val="single" w:sz="8" w:space="0" w:color="979F91" w:themeColor="accent3"/>
        </w:tcBorders>
      </w:tcPr>
    </w:tblStylePr>
    <w:tblStylePr w:type="band1Horz">
      <w:tblPr/>
      <w:tcPr>
        <w:tcBorders>
          <w:top w:val="single" w:sz="8" w:space="0" w:color="979F91" w:themeColor="accent3"/>
          <w:left w:val="single" w:sz="8" w:space="0" w:color="979F91" w:themeColor="accent3"/>
          <w:bottom w:val="single" w:sz="8" w:space="0" w:color="979F91" w:themeColor="accent3"/>
          <w:right w:val="single" w:sz="8" w:space="0" w:color="979F91"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BACD7C" w:themeColor="accent4"/>
        <w:left w:val="single" w:sz="8" w:space="0" w:color="BACD7C" w:themeColor="accent4"/>
        <w:bottom w:val="single" w:sz="8" w:space="0" w:color="BACD7C" w:themeColor="accent4"/>
        <w:right w:val="single" w:sz="8" w:space="0" w:color="BACD7C" w:themeColor="accent4"/>
      </w:tblBorders>
    </w:tblPr>
    <w:tblStylePr w:type="firstRow">
      <w:pPr>
        <w:spacing w:before="0" w:after="0" w:line="240" w:lineRule="auto"/>
      </w:pPr>
      <w:rPr>
        <w:b/>
        <w:bCs/>
        <w:color w:val="FFFFFF" w:themeColor="background1"/>
      </w:rPr>
      <w:tblPr/>
      <w:tcPr>
        <w:shd w:val="clear" w:color="auto" w:fill="BACD7C" w:themeFill="accent4"/>
      </w:tcPr>
    </w:tblStylePr>
    <w:tblStylePr w:type="lastRow">
      <w:pPr>
        <w:spacing w:before="0" w:after="0" w:line="240" w:lineRule="auto"/>
      </w:pPr>
      <w:rPr>
        <w:b/>
        <w:bCs/>
      </w:rPr>
      <w:tblPr/>
      <w:tcPr>
        <w:tcBorders>
          <w:top w:val="double" w:sz="6" w:space="0" w:color="BACD7C" w:themeColor="accent4"/>
          <w:left w:val="single" w:sz="8" w:space="0" w:color="BACD7C" w:themeColor="accent4"/>
          <w:bottom w:val="single" w:sz="8" w:space="0" w:color="BACD7C" w:themeColor="accent4"/>
          <w:right w:val="single" w:sz="8" w:space="0" w:color="BACD7C" w:themeColor="accent4"/>
        </w:tcBorders>
      </w:tcPr>
    </w:tblStylePr>
    <w:tblStylePr w:type="firstCol">
      <w:rPr>
        <w:b/>
        <w:bCs/>
      </w:rPr>
    </w:tblStylePr>
    <w:tblStylePr w:type="lastCol">
      <w:rPr>
        <w:b/>
        <w:bCs/>
      </w:rPr>
    </w:tblStylePr>
    <w:tblStylePr w:type="band1Vert">
      <w:tblPr/>
      <w:tcPr>
        <w:tcBorders>
          <w:top w:val="single" w:sz="8" w:space="0" w:color="BACD7C" w:themeColor="accent4"/>
          <w:left w:val="single" w:sz="8" w:space="0" w:color="BACD7C" w:themeColor="accent4"/>
          <w:bottom w:val="single" w:sz="8" w:space="0" w:color="BACD7C" w:themeColor="accent4"/>
          <w:right w:val="single" w:sz="8" w:space="0" w:color="BACD7C" w:themeColor="accent4"/>
        </w:tcBorders>
      </w:tcPr>
    </w:tblStylePr>
    <w:tblStylePr w:type="band1Horz">
      <w:tblPr/>
      <w:tcPr>
        <w:tcBorders>
          <w:top w:val="single" w:sz="8" w:space="0" w:color="BACD7C" w:themeColor="accent4"/>
          <w:left w:val="single" w:sz="8" w:space="0" w:color="BACD7C" w:themeColor="accent4"/>
          <w:bottom w:val="single" w:sz="8" w:space="0" w:color="BACD7C" w:themeColor="accent4"/>
          <w:right w:val="single" w:sz="8" w:space="0" w:color="BACD7C"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AF5E2F" w:themeColor="accent5"/>
        <w:left w:val="single" w:sz="8" w:space="0" w:color="AF5E2F" w:themeColor="accent5"/>
        <w:bottom w:val="single" w:sz="8" w:space="0" w:color="AF5E2F" w:themeColor="accent5"/>
        <w:right w:val="single" w:sz="8" w:space="0" w:color="AF5E2F" w:themeColor="accent5"/>
      </w:tblBorders>
    </w:tblPr>
    <w:tblStylePr w:type="firstRow">
      <w:pPr>
        <w:spacing w:before="0" w:after="0" w:line="240" w:lineRule="auto"/>
      </w:pPr>
      <w:rPr>
        <w:b/>
        <w:bCs/>
        <w:color w:val="FFFFFF" w:themeColor="background1"/>
      </w:rPr>
      <w:tblPr/>
      <w:tcPr>
        <w:shd w:val="clear" w:color="auto" w:fill="AF5E2F" w:themeFill="accent5"/>
      </w:tcPr>
    </w:tblStylePr>
    <w:tblStylePr w:type="lastRow">
      <w:pPr>
        <w:spacing w:before="0" w:after="0" w:line="240" w:lineRule="auto"/>
      </w:pPr>
      <w:rPr>
        <w:b/>
        <w:bCs/>
      </w:rPr>
      <w:tblPr/>
      <w:tcPr>
        <w:tcBorders>
          <w:top w:val="double" w:sz="6" w:space="0" w:color="AF5E2F" w:themeColor="accent5"/>
          <w:left w:val="single" w:sz="8" w:space="0" w:color="AF5E2F" w:themeColor="accent5"/>
          <w:bottom w:val="single" w:sz="8" w:space="0" w:color="AF5E2F" w:themeColor="accent5"/>
          <w:right w:val="single" w:sz="8" w:space="0" w:color="AF5E2F" w:themeColor="accent5"/>
        </w:tcBorders>
      </w:tcPr>
    </w:tblStylePr>
    <w:tblStylePr w:type="firstCol">
      <w:rPr>
        <w:b/>
        <w:bCs/>
      </w:rPr>
    </w:tblStylePr>
    <w:tblStylePr w:type="lastCol">
      <w:rPr>
        <w:b/>
        <w:bCs/>
      </w:rPr>
    </w:tblStylePr>
    <w:tblStylePr w:type="band1Vert">
      <w:tblPr/>
      <w:tcPr>
        <w:tcBorders>
          <w:top w:val="single" w:sz="8" w:space="0" w:color="AF5E2F" w:themeColor="accent5"/>
          <w:left w:val="single" w:sz="8" w:space="0" w:color="AF5E2F" w:themeColor="accent5"/>
          <w:bottom w:val="single" w:sz="8" w:space="0" w:color="AF5E2F" w:themeColor="accent5"/>
          <w:right w:val="single" w:sz="8" w:space="0" w:color="AF5E2F" w:themeColor="accent5"/>
        </w:tcBorders>
      </w:tcPr>
    </w:tblStylePr>
    <w:tblStylePr w:type="band1Horz">
      <w:tblPr/>
      <w:tcPr>
        <w:tcBorders>
          <w:top w:val="single" w:sz="8" w:space="0" w:color="AF5E2F" w:themeColor="accent5"/>
          <w:left w:val="single" w:sz="8" w:space="0" w:color="AF5E2F" w:themeColor="accent5"/>
          <w:bottom w:val="single" w:sz="8" w:space="0" w:color="AF5E2F" w:themeColor="accent5"/>
          <w:right w:val="single" w:sz="8" w:space="0" w:color="AF5E2F"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4E3C34" w:themeColor="accent6"/>
        <w:left w:val="single" w:sz="8" w:space="0" w:color="4E3C34" w:themeColor="accent6"/>
        <w:bottom w:val="single" w:sz="8" w:space="0" w:color="4E3C34" w:themeColor="accent6"/>
        <w:right w:val="single" w:sz="8" w:space="0" w:color="4E3C34" w:themeColor="accent6"/>
      </w:tblBorders>
    </w:tblPr>
    <w:tblStylePr w:type="firstRow">
      <w:pPr>
        <w:spacing w:before="0" w:after="0" w:line="240" w:lineRule="auto"/>
      </w:pPr>
      <w:rPr>
        <w:b/>
        <w:bCs/>
        <w:color w:val="FFFFFF" w:themeColor="background1"/>
      </w:rPr>
      <w:tblPr/>
      <w:tcPr>
        <w:shd w:val="clear" w:color="auto" w:fill="4E3C34" w:themeFill="accent6"/>
      </w:tcPr>
    </w:tblStylePr>
    <w:tblStylePr w:type="lastRow">
      <w:pPr>
        <w:spacing w:before="0" w:after="0" w:line="240" w:lineRule="auto"/>
      </w:pPr>
      <w:rPr>
        <w:b/>
        <w:bCs/>
      </w:rPr>
      <w:tblPr/>
      <w:tcPr>
        <w:tcBorders>
          <w:top w:val="double" w:sz="6" w:space="0" w:color="4E3C34" w:themeColor="accent6"/>
          <w:left w:val="single" w:sz="8" w:space="0" w:color="4E3C34" w:themeColor="accent6"/>
          <w:bottom w:val="single" w:sz="8" w:space="0" w:color="4E3C34" w:themeColor="accent6"/>
          <w:right w:val="single" w:sz="8" w:space="0" w:color="4E3C34" w:themeColor="accent6"/>
        </w:tcBorders>
      </w:tcPr>
    </w:tblStylePr>
    <w:tblStylePr w:type="firstCol">
      <w:rPr>
        <w:b/>
        <w:bCs/>
      </w:rPr>
    </w:tblStylePr>
    <w:tblStylePr w:type="lastCol">
      <w:rPr>
        <w:b/>
        <w:bCs/>
      </w:rPr>
    </w:tblStylePr>
    <w:tblStylePr w:type="band1Vert">
      <w:tblPr/>
      <w:tcPr>
        <w:tcBorders>
          <w:top w:val="single" w:sz="8" w:space="0" w:color="4E3C34" w:themeColor="accent6"/>
          <w:left w:val="single" w:sz="8" w:space="0" w:color="4E3C34" w:themeColor="accent6"/>
          <w:bottom w:val="single" w:sz="8" w:space="0" w:color="4E3C34" w:themeColor="accent6"/>
          <w:right w:val="single" w:sz="8" w:space="0" w:color="4E3C34" w:themeColor="accent6"/>
        </w:tcBorders>
      </w:tcPr>
    </w:tblStylePr>
    <w:tblStylePr w:type="band1Horz">
      <w:tblPr/>
      <w:tcPr>
        <w:tcBorders>
          <w:top w:val="single" w:sz="8" w:space="0" w:color="4E3C34" w:themeColor="accent6"/>
          <w:left w:val="single" w:sz="8" w:space="0" w:color="4E3C34" w:themeColor="accent6"/>
          <w:bottom w:val="single" w:sz="8" w:space="0" w:color="4E3C34" w:themeColor="accent6"/>
          <w:right w:val="single" w:sz="8" w:space="0" w:color="4E3C34"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66622A" w:themeColor="accent1" w:themeShade="BF"/>
    </w:rPr>
    <w:tblPr>
      <w:tblStyleRowBandSize w:val="1"/>
      <w:tblStyleColBandSize w:val="1"/>
      <w:tblBorders>
        <w:top w:val="single" w:sz="8" w:space="0" w:color="898439" w:themeColor="accent1"/>
        <w:bottom w:val="single" w:sz="8" w:space="0" w:color="898439" w:themeColor="accent1"/>
      </w:tblBorders>
    </w:tblPr>
    <w:tblStylePr w:type="firstRow">
      <w:pPr>
        <w:spacing w:before="0" w:after="0" w:line="240" w:lineRule="auto"/>
      </w:pPr>
      <w:rPr>
        <w:b/>
        <w:bCs/>
      </w:rPr>
      <w:tblPr/>
      <w:tcPr>
        <w:tcBorders>
          <w:top w:val="single" w:sz="8" w:space="0" w:color="898439" w:themeColor="accent1"/>
          <w:left w:val="nil"/>
          <w:bottom w:val="single" w:sz="8" w:space="0" w:color="898439" w:themeColor="accent1"/>
          <w:right w:val="nil"/>
          <w:insideH w:val="nil"/>
          <w:insideV w:val="nil"/>
        </w:tcBorders>
      </w:tcPr>
    </w:tblStylePr>
    <w:tblStylePr w:type="lastRow">
      <w:pPr>
        <w:spacing w:before="0" w:after="0" w:line="240" w:lineRule="auto"/>
      </w:pPr>
      <w:rPr>
        <w:b/>
        <w:bCs/>
      </w:rPr>
      <w:tblPr/>
      <w:tcPr>
        <w:tcBorders>
          <w:top w:val="single" w:sz="8" w:space="0" w:color="898439" w:themeColor="accent1"/>
          <w:left w:val="nil"/>
          <w:bottom w:val="single" w:sz="8" w:space="0" w:color="8984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5C7" w:themeFill="accent1" w:themeFillTint="3F"/>
      </w:tcPr>
    </w:tblStylePr>
    <w:tblStylePr w:type="band1Horz">
      <w:tblPr/>
      <w:tcPr>
        <w:tcBorders>
          <w:left w:val="nil"/>
          <w:right w:val="nil"/>
          <w:insideH w:val="nil"/>
          <w:insideV w:val="nil"/>
        </w:tcBorders>
        <w:shd w:val="clear" w:color="auto" w:fill="E8E5C7"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0F2A16" w:themeColor="accent2" w:themeShade="BF"/>
    </w:rPr>
    <w:tblPr>
      <w:tblStyleRowBandSize w:val="1"/>
      <w:tblStyleColBandSize w:val="1"/>
      <w:tblBorders>
        <w:top w:val="single" w:sz="8" w:space="0" w:color="15391E" w:themeColor="accent2"/>
        <w:bottom w:val="single" w:sz="8" w:space="0" w:color="15391E" w:themeColor="accent2"/>
      </w:tblBorders>
    </w:tblPr>
    <w:tblStylePr w:type="firstRow">
      <w:pPr>
        <w:spacing w:before="0" w:after="0" w:line="240" w:lineRule="auto"/>
      </w:pPr>
      <w:rPr>
        <w:b/>
        <w:bCs/>
      </w:rPr>
      <w:tblPr/>
      <w:tcPr>
        <w:tcBorders>
          <w:top w:val="single" w:sz="8" w:space="0" w:color="15391E" w:themeColor="accent2"/>
          <w:left w:val="nil"/>
          <w:bottom w:val="single" w:sz="8" w:space="0" w:color="15391E" w:themeColor="accent2"/>
          <w:right w:val="nil"/>
          <w:insideH w:val="nil"/>
          <w:insideV w:val="nil"/>
        </w:tcBorders>
      </w:tcPr>
    </w:tblStylePr>
    <w:tblStylePr w:type="lastRow">
      <w:pPr>
        <w:spacing w:before="0" w:after="0" w:line="240" w:lineRule="auto"/>
      </w:pPr>
      <w:rPr>
        <w:b/>
        <w:bCs/>
      </w:rPr>
      <w:tblPr/>
      <w:tcPr>
        <w:tcBorders>
          <w:top w:val="single" w:sz="8" w:space="0" w:color="15391E" w:themeColor="accent2"/>
          <w:left w:val="nil"/>
          <w:bottom w:val="single" w:sz="8" w:space="0" w:color="15391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0E2BC" w:themeFill="accent2" w:themeFillTint="3F"/>
      </w:tcPr>
    </w:tblStylePr>
    <w:tblStylePr w:type="band1Horz">
      <w:tblPr/>
      <w:tcPr>
        <w:tcBorders>
          <w:left w:val="nil"/>
          <w:right w:val="nil"/>
          <w:insideH w:val="nil"/>
          <w:insideV w:val="nil"/>
        </w:tcBorders>
        <w:shd w:val="clear" w:color="auto" w:fill="B0E2BC"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70796A" w:themeColor="accent3" w:themeShade="BF"/>
    </w:rPr>
    <w:tblPr>
      <w:tblStyleRowBandSize w:val="1"/>
      <w:tblStyleColBandSize w:val="1"/>
      <w:tblBorders>
        <w:top w:val="single" w:sz="8" w:space="0" w:color="979F91" w:themeColor="accent3"/>
        <w:bottom w:val="single" w:sz="8" w:space="0" w:color="979F91" w:themeColor="accent3"/>
      </w:tblBorders>
    </w:tblPr>
    <w:tblStylePr w:type="firstRow">
      <w:pPr>
        <w:spacing w:before="0" w:after="0" w:line="240" w:lineRule="auto"/>
      </w:pPr>
      <w:rPr>
        <w:b/>
        <w:bCs/>
      </w:rPr>
      <w:tblPr/>
      <w:tcPr>
        <w:tcBorders>
          <w:top w:val="single" w:sz="8" w:space="0" w:color="979F91" w:themeColor="accent3"/>
          <w:left w:val="nil"/>
          <w:bottom w:val="single" w:sz="8" w:space="0" w:color="979F91" w:themeColor="accent3"/>
          <w:right w:val="nil"/>
          <w:insideH w:val="nil"/>
          <w:insideV w:val="nil"/>
        </w:tcBorders>
      </w:tcPr>
    </w:tblStylePr>
    <w:tblStylePr w:type="lastRow">
      <w:pPr>
        <w:spacing w:before="0" w:after="0" w:line="240" w:lineRule="auto"/>
      </w:pPr>
      <w:rPr>
        <w:b/>
        <w:bCs/>
      </w:rPr>
      <w:tblPr/>
      <w:tcPr>
        <w:tcBorders>
          <w:top w:val="single" w:sz="8" w:space="0" w:color="979F91" w:themeColor="accent3"/>
          <w:left w:val="nil"/>
          <w:bottom w:val="single" w:sz="8" w:space="0" w:color="979F9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7E3" w:themeFill="accent3" w:themeFillTint="3F"/>
      </w:tcPr>
    </w:tblStylePr>
    <w:tblStylePr w:type="band1Horz">
      <w:tblPr/>
      <w:tcPr>
        <w:tcBorders>
          <w:left w:val="nil"/>
          <w:right w:val="nil"/>
          <w:insideH w:val="nil"/>
          <w:insideV w:val="nil"/>
        </w:tcBorders>
        <w:shd w:val="clear" w:color="auto" w:fill="E5E7E3"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98B244" w:themeColor="accent4" w:themeShade="BF"/>
    </w:rPr>
    <w:tblPr>
      <w:tblStyleRowBandSize w:val="1"/>
      <w:tblStyleColBandSize w:val="1"/>
      <w:tblBorders>
        <w:top w:val="single" w:sz="8" w:space="0" w:color="BACD7C" w:themeColor="accent4"/>
        <w:bottom w:val="single" w:sz="8" w:space="0" w:color="BACD7C" w:themeColor="accent4"/>
      </w:tblBorders>
    </w:tblPr>
    <w:tblStylePr w:type="firstRow">
      <w:pPr>
        <w:spacing w:before="0" w:after="0" w:line="240" w:lineRule="auto"/>
      </w:pPr>
      <w:rPr>
        <w:b/>
        <w:bCs/>
      </w:rPr>
      <w:tblPr/>
      <w:tcPr>
        <w:tcBorders>
          <w:top w:val="single" w:sz="8" w:space="0" w:color="BACD7C" w:themeColor="accent4"/>
          <w:left w:val="nil"/>
          <w:bottom w:val="single" w:sz="8" w:space="0" w:color="BACD7C" w:themeColor="accent4"/>
          <w:right w:val="nil"/>
          <w:insideH w:val="nil"/>
          <w:insideV w:val="nil"/>
        </w:tcBorders>
      </w:tcPr>
    </w:tblStylePr>
    <w:tblStylePr w:type="lastRow">
      <w:pPr>
        <w:spacing w:before="0" w:after="0" w:line="240" w:lineRule="auto"/>
      </w:pPr>
      <w:rPr>
        <w:b/>
        <w:bCs/>
      </w:rPr>
      <w:tblPr/>
      <w:tcPr>
        <w:tcBorders>
          <w:top w:val="single" w:sz="8" w:space="0" w:color="BACD7C" w:themeColor="accent4"/>
          <w:left w:val="nil"/>
          <w:bottom w:val="single" w:sz="8" w:space="0" w:color="BACD7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DE" w:themeFill="accent4" w:themeFillTint="3F"/>
      </w:tcPr>
    </w:tblStylePr>
    <w:tblStylePr w:type="band1Horz">
      <w:tblPr/>
      <w:tcPr>
        <w:tcBorders>
          <w:left w:val="nil"/>
          <w:right w:val="nil"/>
          <w:insideH w:val="nil"/>
          <w:insideV w:val="nil"/>
        </w:tcBorders>
        <w:shd w:val="clear" w:color="auto" w:fill="EDF2DE"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824623" w:themeColor="accent5" w:themeShade="BF"/>
    </w:rPr>
    <w:tblPr>
      <w:tblStyleRowBandSize w:val="1"/>
      <w:tblStyleColBandSize w:val="1"/>
      <w:tblBorders>
        <w:top w:val="single" w:sz="8" w:space="0" w:color="AF5E2F" w:themeColor="accent5"/>
        <w:bottom w:val="single" w:sz="8" w:space="0" w:color="AF5E2F" w:themeColor="accent5"/>
      </w:tblBorders>
    </w:tblPr>
    <w:tblStylePr w:type="firstRow">
      <w:pPr>
        <w:spacing w:before="0" w:after="0" w:line="240" w:lineRule="auto"/>
      </w:pPr>
      <w:rPr>
        <w:b/>
        <w:bCs/>
      </w:rPr>
      <w:tblPr/>
      <w:tcPr>
        <w:tcBorders>
          <w:top w:val="single" w:sz="8" w:space="0" w:color="AF5E2F" w:themeColor="accent5"/>
          <w:left w:val="nil"/>
          <w:bottom w:val="single" w:sz="8" w:space="0" w:color="AF5E2F" w:themeColor="accent5"/>
          <w:right w:val="nil"/>
          <w:insideH w:val="nil"/>
          <w:insideV w:val="nil"/>
        </w:tcBorders>
      </w:tcPr>
    </w:tblStylePr>
    <w:tblStylePr w:type="lastRow">
      <w:pPr>
        <w:spacing w:before="0" w:after="0" w:line="240" w:lineRule="auto"/>
      </w:pPr>
      <w:rPr>
        <w:b/>
        <w:bCs/>
      </w:rPr>
      <w:tblPr/>
      <w:tcPr>
        <w:tcBorders>
          <w:top w:val="single" w:sz="8" w:space="0" w:color="AF5E2F" w:themeColor="accent5"/>
          <w:left w:val="nil"/>
          <w:bottom w:val="single" w:sz="8" w:space="0" w:color="AF5E2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D5C6" w:themeFill="accent5" w:themeFillTint="3F"/>
      </w:tcPr>
    </w:tblStylePr>
    <w:tblStylePr w:type="band1Horz">
      <w:tblPr/>
      <w:tcPr>
        <w:tcBorders>
          <w:left w:val="nil"/>
          <w:right w:val="nil"/>
          <w:insideH w:val="nil"/>
          <w:insideV w:val="nil"/>
        </w:tcBorders>
        <w:shd w:val="clear" w:color="auto" w:fill="F0D5C6"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3A2C27" w:themeColor="accent6" w:themeShade="BF"/>
    </w:rPr>
    <w:tblPr>
      <w:tblStyleRowBandSize w:val="1"/>
      <w:tblStyleColBandSize w:val="1"/>
      <w:tblBorders>
        <w:top w:val="single" w:sz="8" w:space="0" w:color="4E3C34" w:themeColor="accent6"/>
        <w:bottom w:val="single" w:sz="8" w:space="0" w:color="4E3C34" w:themeColor="accent6"/>
      </w:tblBorders>
    </w:tblPr>
    <w:tblStylePr w:type="firstRow">
      <w:pPr>
        <w:spacing w:before="0" w:after="0" w:line="240" w:lineRule="auto"/>
      </w:pPr>
      <w:rPr>
        <w:b/>
        <w:bCs/>
      </w:rPr>
      <w:tblPr/>
      <w:tcPr>
        <w:tcBorders>
          <w:top w:val="single" w:sz="8" w:space="0" w:color="4E3C34" w:themeColor="accent6"/>
          <w:left w:val="nil"/>
          <w:bottom w:val="single" w:sz="8" w:space="0" w:color="4E3C34" w:themeColor="accent6"/>
          <w:right w:val="nil"/>
          <w:insideH w:val="nil"/>
          <w:insideV w:val="nil"/>
        </w:tcBorders>
      </w:tcPr>
    </w:tblStylePr>
    <w:tblStylePr w:type="lastRow">
      <w:pPr>
        <w:spacing w:before="0" w:after="0" w:line="240" w:lineRule="auto"/>
      </w:pPr>
      <w:rPr>
        <w:b/>
        <w:bCs/>
      </w:rPr>
      <w:tblPr/>
      <w:tcPr>
        <w:tcBorders>
          <w:top w:val="single" w:sz="8" w:space="0" w:color="4E3C34" w:themeColor="accent6"/>
          <w:left w:val="nil"/>
          <w:bottom w:val="single" w:sz="8" w:space="0" w:color="4E3C3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CCC6" w:themeFill="accent6" w:themeFillTint="3F"/>
      </w:tcPr>
    </w:tblStylePr>
    <w:tblStylePr w:type="band1Horz">
      <w:tblPr/>
      <w:tcPr>
        <w:tcBorders>
          <w:left w:val="nil"/>
          <w:right w:val="nil"/>
          <w:insideH w:val="nil"/>
          <w:insideV w:val="nil"/>
        </w:tcBorders>
        <w:shd w:val="clear" w:color="auto" w:fill="D9CCC6"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C7C279" w:themeColor="accent1" w:themeTint="99"/>
        </w:tcBorders>
      </w:tcPr>
    </w:tblStylePr>
    <w:tblStylePr w:type="lastRow">
      <w:rPr>
        <w:b/>
        <w:bCs/>
      </w:rPr>
      <w:tblPr/>
      <w:tcPr>
        <w:tcBorders>
          <w:top w:val="single" w:sz="4" w:space="0" w:color="C7C279" w:themeColor="accent1" w:themeTint="99"/>
        </w:tcBorders>
      </w:tcPr>
    </w:tblStylePr>
    <w:tblStylePr w:type="firstCol">
      <w:rPr>
        <w:b/>
        <w:bCs/>
      </w:rPr>
    </w:tblStylePr>
    <w:tblStylePr w:type="lastCol">
      <w:rPr>
        <w:b/>
        <w:bCs/>
      </w:rPr>
    </w:tblStylePr>
    <w:tblStylePr w:type="band1Vert">
      <w:tblPr/>
      <w:tcPr>
        <w:shd w:val="clear" w:color="auto" w:fill="ECEAD2" w:themeFill="accent1" w:themeFillTint="33"/>
      </w:tcPr>
    </w:tblStylePr>
    <w:tblStylePr w:type="band1Horz">
      <w:tblPr/>
      <w:tcPr>
        <w:shd w:val="clear" w:color="auto" w:fill="ECEAD2"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43B760" w:themeColor="accent2" w:themeTint="99"/>
        </w:tcBorders>
      </w:tcPr>
    </w:tblStylePr>
    <w:tblStylePr w:type="lastRow">
      <w:rPr>
        <w:b/>
        <w:bCs/>
      </w:rPr>
      <w:tblPr/>
      <w:tcPr>
        <w:tcBorders>
          <w:top w:val="single" w:sz="4" w:space="0" w:color="43B760" w:themeColor="accent2" w:themeTint="99"/>
        </w:tcBorders>
      </w:tcPr>
    </w:tblStylePr>
    <w:tblStylePr w:type="firstCol">
      <w:rPr>
        <w:b/>
        <w:bCs/>
      </w:rPr>
    </w:tblStylePr>
    <w:tblStylePr w:type="lastCol">
      <w:rPr>
        <w:b/>
        <w:bCs/>
      </w:rPr>
    </w:tblStylePr>
    <w:tblStylePr w:type="band1Vert">
      <w:tblPr/>
      <w:tcPr>
        <w:shd w:val="clear" w:color="auto" w:fill="BFE7C9" w:themeFill="accent2" w:themeFillTint="33"/>
      </w:tcPr>
    </w:tblStylePr>
    <w:tblStylePr w:type="band1Horz">
      <w:tblPr/>
      <w:tcPr>
        <w:shd w:val="clear" w:color="auto" w:fill="BFE7C9"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C0C5BD" w:themeColor="accent3" w:themeTint="99"/>
        </w:tcBorders>
      </w:tcPr>
    </w:tblStylePr>
    <w:tblStylePr w:type="lastRow">
      <w:rPr>
        <w:b/>
        <w:bCs/>
      </w:rPr>
      <w:tblPr/>
      <w:tcPr>
        <w:tcBorders>
          <w:top w:val="single" w:sz="4" w:space="0" w:color="C0C5BD" w:themeColor="accent3" w:themeTint="99"/>
        </w:tcBorders>
      </w:tcPr>
    </w:tblStylePr>
    <w:tblStylePr w:type="firstCol">
      <w:rPr>
        <w:b/>
        <w:bCs/>
      </w:rPr>
    </w:tblStylePr>
    <w:tblStylePr w:type="lastCol">
      <w:rPr>
        <w:b/>
        <w:bCs/>
      </w:rPr>
    </w:tblStylePr>
    <w:tblStylePr w:type="band1Vert">
      <w:tblPr/>
      <w:tcPr>
        <w:shd w:val="clear" w:color="auto" w:fill="EAEBE8" w:themeFill="accent3" w:themeFillTint="33"/>
      </w:tcPr>
    </w:tblStylePr>
    <w:tblStylePr w:type="band1Horz">
      <w:tblPr/>
      <w:tcPr>
        <w:shd w:val="clear" w:color="auto" w:fill="EAEBE8"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D5E1B0" w:themeColor="accent4" w:themeTint="99"/>
        </w:tcBorders>
      </w:tcPr>
    </w:tblStylePr>
    <w:tblStylePr w:type="lastRow">
      <w:rPr>
        <w:b/>
        <w:bCs/>
      </w:rPr>
      <w:tblPr/>
      <w:tcPr>
        <w:tcBorders>
          <w:top w:val="single" w:sz="4" w:space="0" w:color="D5E1B0" w:themeColor="accent4" w:themeTint="99"/>
        </w:tcBorders>
      </w:tcPr>
    </w:tblStylePr>
    <w:tblStylePr w:type="firstCol">
      <w:rPr>
        <w:b/>
        <w:bCs/>
      </w:rPr>
    </w:tblStylePr>
    <w:tblStylePr w:type="lastCol">
      <w:rPr>
        <w:b/>
        <w:bCs/>
      </w:rPr>
    </w:tblStylePr>
    <w:tblStylePr w:type="band1Vert">
      <w:tblPr/>
      <w:tcPr>
        <w:shd w:val="clear" w:color="auto" w:fill="F1F5E4" w:themeFill="accent4" w:themeFillTint="33"/>
      </w:tcPr>
    </w:tblStylePr>
    <w:tblStylePr w:type="band1Horz">
      <w:tblPr/>
      <w:tcPr>
        <w:shd w:val="clear" w:color="auto" w:fill="F1F5E4"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DA9A76" w:themeColor="accent5" w:themeTint="99"/>
        </w:tcBorders>
      </w:tcPr>
    </w:tblStylePr>
    <w:tblStylePr w:type="lastRow">
      <w:rPr>
        <w:b/>
        <w:bCs/>
      </w:rPr>
      <w:tblPr/>
      <w:tcPr>
        <w:tcBorders>
          <w:top w:val="single" w:sz="4" w:space="0" w:color="DA9A76" w:themeColor="accent5" w:themeTint="99"/>
        </w:tcBorders>
      </w:tcPr>
    </w:tblStylePr>
    <w:tblStylePr w:type="firstCol">
      <w:rPr>
        <w:b/>
        <w:bCs/>
      </w:rPr>
    </w:tblStylePr>
    <w:tblStylePr w:type="lastCol">
      <w:rPr>
        <w:b/>
        <w:bCs/>
      </w:rPr>
    </w:tblStylePr>
    <w:tblStylePr w:type="band1Vert">
      <w:tblPr/>
      <w:tcPr>
        <w:shd w:val="clear" w:color="auto" w:fill="F2DDD1" w:themeFill="accent5" w:themeFillTint="33"/>
      </w:tcPr>
    </w:tblStylePr>
    <w:tblStylePr w:type="band1Horz">
      <w:tblPr/>
      <w:tcPr>
        <w:shd w:val="clear" w:color="auto" w:fill="F2DDD1"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A38476" w:themeColor="accent6" w:themeTint="99"/>
        </w:tcBorders>
      </w:tcPr>
    </w:tblStylePr>
    <w:tblStylePr w:type="lastRow">
      <w:rPr>
        <w:b/>
        <w:bCs/>
      </w:rPr>
      <w:tblPr/>
      <w:tcPr>
        <w:tcBorders>
          <w:top w:val="single" w:sz="4" w:space="0" w:color="A38476" w:themeColor="accent6" w:themeTint="99"/>
        </w:tcBorders>
      </w:tcPr>
    </w:tblStylePr>
    <w:tblStylePr w:type="firstCol">
      <w:rPr>
        <w:b/>
        <w:bCs/>
      </w:rPr>
    </w:tblStylePr>
    <w:tblStylePr w:type="lastCol">
      <w:rPr>
        <w:b/>
        <w:bCs/>
      </w:rPr>
    </w:tblStylePr>
    <w:tblStylePr w:type="band1Vert">
      <w:tblPr/>
      <w:tcPr>
        <w:shd w:val="clear" w:color="auto" w:fill="E0D6D1" w:themeFill="accent6" w:themeFillTint="33"/>
      </w:tcPr>
    </w:tblStylePr>
    <w:tblStylePr w:type="band1Horz">
      <w:tblPr/>
      <w:tcPr>
        <w:shd w:val="clear" w:color="auto" w:fill="E0D6D1"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C7C279" w:themeColor="accent1" w:themeTint="99"/>
        <w:bottom w:val="single" w:sz="4" w:space="0" w:color="C7C279" w:themeColor="accent1" w:themeTint="99"/>
        <w:insideH w:val="single" w:sz="4" w:space="0" w:color="C7C279"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EAD2" w:themeFill="accent1" w:themeFillTint="33"/>
      </w:tcPr>
    </w:tblStylePr>
    <w:tblStylePr w:type="band1Horz">
      <w:tblPr/>
      <w:tcPr>
        <w:shd w:val="clear" w:color="auto" w:fill="ECEAD2"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43B760" w:themeColor="accent2" w:themeTint="99"/>
        <w:bottom w:val="single" w:sz="4" w:space="0" w:color="43B760" w:themeColor="accent2" w:themeTint="99"/>
        <w:insideH w:val="single" w:sz="4" w:space="0" w:color="43B76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FE7C9" w:themeFill="accent2" w:themeFillTint="33"/>
      </w:tcPr>
    </w:tblStylePr>
    <w:tblStylePr w:type="band1Horz">
      <w:tblPr/>
      <w:tcPr>
        <w:shd w:val="clear" w:color="auto" w:fill="BFE7C9"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C0C5BD" w:themeColor="accent3" w:themeTint="99"/>
        <w:bottom w:val="single" w:sz="4" w:space="0" w:color="C0C5BD" w:themeColor="accent3" w:themeTint="99"/>
        <w:insideH w:val="single" w:sz="4" w:space="0" w:color="C0C5B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BE8" w:themeFill="accent3" w:themeFillTint="33"/>
      </w:tcPr>
    </w:tblStylePr>
    <w:tblStylePr w:type="band1Horz">
      <w:tblPr/>
      <w:tcPr>
        <w:shd w:val="clear" w:color="auto" w:fill="EAEBE8"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D5E1B0" w:themeColor="accent4" w:themeTint="99"/>
        <w:bottom w:val="single" w:sz="4" w:space="0" w:color="D5E1B0" w:themeColor="accent4" w:themeTint="99"/>
        <w:insideH w:val="single" w:sz="4" w:space="0" w:color="D5E1B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5E4" w:themeFill="accent4" w:themeFillTint="33"/>
      </w:tcPr>
    </w:tblStylePr>
    <w:tblStylePr w:type="band1Horz">
      <w:tblPr/>
      <w:tcPr>
        <w:shd w:val="clear" w:color="auto" w:fill="F1F5E4"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DA9A76" w:themeColor="accent5" w:themeTint="99"/>
        <w:bottom w:val="single" w:sz="4" w:space="0" w:color="DA9A76" w:themeColor="accent5" w:themeTint="99"/>
        <w:insideH w:val="single" w:sz="4" w:space="0" w:color="DA9A7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DD1" w:themeFill="accent5" w:themeFillTint="33"/>
      </w:tcPr>
    </w:tblStylePr>
    <w:tblStylePr w:type="band1Horz">
      <w:tblPr/>
      <w:tcPr>
        <w:shd w:val="clear" w:color="auto" w:fill="F2DDD1"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A38476" w:themeColor="accent6" w:themeTint="99"/>
        <w:bottom w:val="single" w:sz="4" w:space="0" w:color="A38476" w:themeColor="accent6" w:themeTint="99"/>
        <w:insideH w:val="single" w:sz="4" w:space="0" w:color="A3847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6D1" w:themeFill="accent6" w:themeFillTint="33"/>
      </w:tcPr>
    </w:tblStylePr>
    <w:tblStylePr w:type="band1Horz">
      <w:tblPr/>
      <w:tcPr>
        <w:shd w:val="clear" w:color="auto" w:fill="E0D6D1"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898439" w:themeColor="accent1"/>
        <w:left w:val="single" w:sz="4" w:space="0" w:color="898439" w:themeColor="accent1"/>
        <w:bottom w:val="single" w:sz="4" w:space="0" w:color="898439" w:themeColor="accent1"/>
        <w:right w:val="single" w:sz="4" w:space="0" w:color="898439" w:themeColor="accent1"/>
      </w:tblBorders>
    </w:tblPr>
    <w:tblStylePr w:type="firstRow">
      <w:rPr>
        <w:b/>
        <w:bCs/>
        <w:color w:val="FFFFFF" w:themeColor="background1"/>
      </w:rPr>
      <w:tblPr/>
      <w:tcPr>
        <w:shd w:val="clear" w:color="auto" w:fill="898439" w:themeFill="accent1"/>
      </w:tcPr>
    </w:tblStylePr>
    <w:tblStylePr w:type="lastRow">
      <w:rPr>
        <w:b/>
        <w:bCs/>
      </w:rPr>
      <w:tblPr/>
      <w:tcPr>
        <w:tcBorders>
          <w:top w:val="double" w:sz="4" w:space="0" w:color="8984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98439" w:themeColor="accent1"/>
          <w:right w:val="single" w:sz="4" w:space="0" w:color="898439" w:themeColor="accent1"/>
        </w:tcBorders>
      </w:tcPr>
    </w:tblStylePr>
    <w:tblStylePr w:type="band1Horz">
      <w:tblPr/>
      <w:tcPr>
        <w:tcBorders>
          <w:top w:val="single" w:sz="4" w:space="0" w:color="898439" w:themeColor="accent1"/>
          <w:bottom w:val="single" w:sz="4" w:space="0" w:color="8984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98439" w:themeColor="accent1"/>
          <w:left w:val="nil"/>
        </w:tcBorders>
      </w:tcPr>
    </w:tblStylePr>
    <w:tblStylePr w:type="swCell">
      <w:tblPr/>
      <w:tcPr>
        <w:tcBorders>
          <w:top w:val="double" w:sz="4" w:space="0" w:color="898439"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15391E" w:themeColor="accent2"/>
        <w:left w:val="single" w:sz="4" w:space="0" w:color="15391E" w:themeColor="accent2"/>
        <w:bottom w:val="single" w:sz="4" w:space="0" w:color="15391E" w:themeColor="accent2"/>
        <w:right w:val="single" w:sz="4" w:space="0" w:color="15391E" w:themeColor="accent2"/>
      </w:tblBorders>
    </w:tblPr>
    <w:tblStylePr w:type="firstRow">
      <w:rPr>
        <w:b/>
        <w:bCs/>
        <w:color w:val="FFFFFF" w:themeColor="background1"/>
      </w:rPr>
      <w:tblPr/>
      <w:tcPr>
        <w:shd w:val="clear" w:color="auto" w:fill="15391E" w:themeFill="accent2"/>
      </w:tcPr>
    </w:tblStylePr>
    <w:tblStylePr w:type="lastRow">
      <w:rPr>
        <w:b/>
        <w:bCs/>
      </w:rPr>
      <w:tblPr/>
      <w:tcPr>
        <w:tcBorders>
          <w:top w:val="double" w:sz="4" w:space="0" w:color="15391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391E" w:themeColor="accent2"/>
          <w:right w:val="single" w:sz="4" w:space="0" w:color="15391E" w:themeColor="accent2"/>
        </w:tcBorders>
      </w:tcPr>
    </w:tblStylePr>
    <w:tblStylePr w:type="band1Horz">
      <w:tblPr/>
      <w:tcPr>
        <w:tcBorders>
          <w:top w:val="single" w:sz="4" w:space="0" w:color="15391E" w:themeColor="accent2"/>
          <w:bottom w:val="single" w:sz="4" w:space="0" w:color="15391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391E" w:themeColor="accent2"/>
          <w:left w:val="nil"/>
        </w:tcBorders>
      </w:tcPr>
    </w:tblStylePr>
    <w:tblStylePr w:type="swCell">
      <w:tblPr/>
      <w:tcPr>
        <w:tcBorders>
          <w:top w:val="double" w:sz="4" w:space="0" w:color="15391E"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979F91" w:themeColor="accent3"/>
        <w:left w:val="single" w:sz="4" w:space="0" w:color="979F91" w:themeColor="accent3"/>
        <w:bottom w:val="single" w:sz="4" w:space="0" w:color="979F91" w:themeColor="accent3"/>
        <w:right w:val="single" w:sz="4" w:space="0" w:color="979F91" w:themeColor="accent3"/>
      </w:tblBorders>
    </w:tblPr>
    <w:tblStylePr w:type="firstRow">
      <w:rPr>
        <w:b/>
        <w:bCs/>
        <w:color w:val="FFFFFF" w:themeColor="background1"/>
      </w:rPr>
      <w:tblPr/>
      <w:tcPr>
        <w:shd w:val="clear" w:color="auto" w:fill="979F91" w:themeFill="accent3"/>
      </w:tcPr>
    </w:tblStylePr>
    <w:tblStylePr w:type="lastRow">
      <w:rPr>
        <w:b/>
        <w:bCs/>
      </w:rPr>
      <w:tblPr/>
      <w:tcPr>
        <w:tcBorders>
          <w:top w:val="double" w:sz="4" w:space="0" w:color="979F9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79F91" w:themeColor="accent3"/>
          <w:right w:val="single" w:sz="4" w:space="0" w:color="979F91" w:themeColor="accent3"/>
        </w:tcBorders>
      </w:tcPr>
    </w:tblStylePr>
    <w:tblStylePr w:type="band1Horz">
      <w:tblPr/>
      <w:tcPr>
        <w:tcBorders>
          <w:top w:val="single" w:sz="4" w:space="0" w:color="979F91" w:themeColor="accent3"/>
          <w:bottom w:val="single" w:sz="4" w:space="0" w:color="979F9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79F91" w:themeColor="accent3"/>
          <w:left w:val="nil"/>
        </w:tcBorders>
      </w:tcPr>
    </w:tblStylePr>
    <w:tblStylePr w:type="swCell">
      <w:tblPr/>
      <w:tcPr>
        <w:tcBorders>
          <w:top w:val="double" w:sz="4" w:space="0" w:color="979F91"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BACD7C" w:themeColor="accent4"/>
        <w:left w:val="single" w:sz="4" w:space="0" w:color="BACD7C" w:themeColor="accent4"/>
        <w:bottom w:val="single" w:sz="4" w:space="0" w:color="BACD7C" w:themeColor="accent4"/>
        <w:right w:val="single" w:sz="4" w:space="0" w:color="BACD7C" w:themeColor="accent4"/>
      </w:tblBorders>
    </w:tblPr>
    <w:tblStylePr w:type="firstRow">
      <w:rPr>
        <w:b/>
        <w:bCs/>
        <w:color w:val="FFFFFF" w:themeColor="background1"/>
      </w:rPr>
      <w:tblPr/>
      <w:tcPr>
        <w:shd w:val="clear" w:color="auto" w:fill="BACD7C" w:themeFill="accent4"/>
      </w:tcPr>
    </w:tblStylePr>
    <w:tblStylePr w:type="lastRow">
      <w:rPr>
        <w:b/>
        <w:bCs/>
      </w:rPr>
      <w:tblPr/>
      <w:tcPr>
        <w:tcBorders>
          <w:top w:val="double" w:sz="4" w:space="0" w:color="BACD7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ACD7C" w:themeColor="accent4"/>
          <w:right w:val="single" w:sz="4" w:space="0" w:color="BACD7C" w:themeColor="accent4"/>
        </w:tcBorders>
      </w:tcPr>
    </w:tblStylePr>
    <w:tblStylePr w:type="band1Horz">
      <w:tblPr/>
      <w:tcPr>
        <w:tcBorders>
          <w:top w:val="single" w:sz="4" w:space="0" w:color="BACD7C" w:themeColor="accent4"/>
          <w:bottom w:val="single" w:sz="4" w:space="0" w:color="BACD7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ACD7C" w:themeColor="accent4"/>
          <w:left w:val="nil"/>
        </w:tcBorders>
      </w:tcPr>
    </w:tblStylePr>
    <w:tblStylePr w:type="swCell">
      <w:tblPr/>
      <w:tcPr>
        <w:tcBorders>
          <w:top w:val="double" w:sz="4" w:space="0" w:color="BACD7C"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AF5E2F" w:themeColor="accent5"/>
        <w:left w:val="single" w:sz="4" w:space="0" w:color="AF5E2F" w:themeColor="accent5"/>
        <w:bottom w:val="single" w:sz="4" w:space="0" w:color="AF5E2F" w:themeColor="accent5"/>
        <w:right w:val="single" w:sz="4" w:space="0" w:color="AF5E2F" w:themeColor="accent5"/>
      </w:tblBorders>
    </w:tblPr>
    <w:tblStylePr w:type="firstRow">
      <w:rPr>
        <w:b/>
        <w:bCs/>
        <w:color w:val="FFFFFF" w:themeColor="background1"/>
      </w:rPr>
      <w:tblPr/>
      <w:tcPr>
        <w:shd w:val="clear" w:color="auto" w:fill="AF5E2F" w:themeFill="accent5"/>
      </w:tcPr>
    </w:tblStylePr>
    <w:tblStylePr w:type="lastRow">
      <w:rPr>
        <w:b/>
        <w:bCs/>
      </w:rPr>
      <w:tblPr/>
      <w:tcPr>
        <w:tcBorders>
          <w:top w:val="double" w:sz="4" w:space="0" w:color="AF5E2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F5E2F" w:themeColor="accent5"/>
          <w:right w:val="single" w:sz="4" w:space="0" w:color="AF5E2F" w:themeColor="accent5"/>
        </w:tcBorders>
      </w:tcPr>
    </w:tblStylePr>
    <w:tblStylePr w:type="band1Horz">
      <w:tblPr/>
      <w:tcPr>
        <w:tcBorders>
          <w:top w:val="single" w:sz="4" w:space="0" w:color="AF5E2F" w:themeColor="accent5"/>
          <w:bottom w:val="single" w:sz="4" w:space="0" w:color="AF5E2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F5E2F" w:themeColor="accent5"/>
          <w:left w:val="nil"/>
        </w:tcBorders>
      </w:tcPr>
    </w:tblStylePr>
    <w:tblStylePr w:type="swCell">
      <w:tblPr/>
      <w:tcPr>
        <w:tcBorders>
          <w:top w:val="double" w:sz="4" w:space="0" w:color="AF5E2F"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4E3C34" w:themeColor="accent6"/>
        <w:left w:val="single" w:sz="4" w:space="0" w:color="4E3C34" w:themeColor="accent6"/>
        <w:bottom w:val="single" w:sz="4" w:space="0" w:color="4E3C34" w:themeColor="accent6"/>
        <w:right w:val="single" w:sz="4" w:space="0" w:color="4E3C34" w:themeColor="accent6"/>
      </w:tblBorders>
    </w:tblPr>
    <w:tblStylePr w:type="firstRow">
      <w:rPr>
        <w:b/>
        <w:bCs/>
        <w:color w:val="FFFFFF" w:themeColor="background1"/>
      </w:rPr>
      <w:tblPr/>
      <w:tcPr>
        <w:shd w:val="clear" w:color="auto" w:fill="4E3C34" w:themeFill="accent6"/>
      </w:tcPr>
    </w:tblStylePr>
    <w:tblStylePr w:type="lastRow">
      <w:rPr>
        <w:b/>
        <w:bCs/>
      </w:rPr>
      <w:tblPr/>
      <w:tcPr>
        <w:tcBorders>
          <w:top w:val="double" w:sz="4" w:space="0" w:color="4E3C3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3C34" w:themeColor="accent6"/>
          <w:right w:val="single" w:sz="4" w:space="0" w:color="4E3C34" w:themeColor="accent6"/>
        </w:tcBorders>
      </w:tcPr>
    </w:tblStylePr>
    <w:tblStylePr w:type="band1Horz">
      <w:tblPr/>
      <w:tcPr>
        <w:tcBorders>
          <w:top w:val="single" w:sz="4" w:space="0" w:color="4E3C34" w:themeColor="accent6"/>
          <w:bottom w:val="single" w:sz="4" w:space="0" w:color="4E3C3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3C34" w:themeColor="accent6"/>
          <w:left w:val="nil"/>
        </w:tcBorders>
      </w:tcPr>
    </w:tblStylePr>
    <w:tblStylePr w:type="swCell">
      <w:tblPr/>
      <w:tcPr>
        <w:tcBorders>
          <w:top w:val="double" w:sz="4" w:space="0" w:color="4E3C34"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C7C279" w:themeColor="accent1" w:themeTint="99"/>
        <w:left w:val="single" w:sz="4" w:space="0" w:color="C7C279" w:themeColor="accent1" w:themeTint="99"/>
        <w:bottom w:val="single" w:sz="4" w:space="0" w:color="C7C279" w:themeColor="accent1" w:themeTint="99"/>
        <w:right w:val="single" w:sz="4" w:space="0" w:color="C7C279" w:themeColor="accent1" w:themeTint="99"/>
        <w:insideH w:val="single" w:sz="4" w:space="0" w:color="C7C279" w:themeColor="accent1" w:themeTint="99"/>
      </w:tblBorders>
    </w:tblPr>
    <w:tblStylePr w:type="firstRow">
      <w:rPr>
        <w:b/>
        <w:bCs/>
        <w:color w:val="FFFFFF" w:themeColor="background1"/>
      </w:rPr>
      <w:tblPr/>
      <w:tcPr>
        <w:tcBorders>
          <w:top w:val="single" w:sz="4" w:space="0" w:color="898439" w:themeColor="accent1"/>
          <w:left w:val="single" w:sz="4" w:space="0" w:color="898439" w:themeColor="accent1"/>
          <w:bottom w:val="single" w:sz="4" w:space="0" w:color="898439" w:themeColor="accent1"/>
          <w:right w:val="single" w:sz="4" w:space="0" w:color="898439" w:themeColor="accent1"/>
          <w:insideH w:val="nil"/>
        </w:tcBorders>
        <w:shd w:val="clear" w:color="auto" w:fill="898439" w:themeFill="accent1"/>
      </w:tcPr>
    </w:tblStylePr>
    <w:tblStylePr w:type="lastRow">
      <w:rPr>
        <w:b/>
        <w:bCs/>
      </w:rPr>
      <w:tblPr/>
      <w:tcPr>
        <w:tcBorders>
          <w:top w:val="double" w:sz="4" w:space="0" w:color="C7C279" w:themeColor="accent1" w:themeTint="99"/>
        </w:tcBorders>
      </w:tcPr>
    </w:tblStylePr>
    <w:tblStylePr w:type="firstCol">
      <w:rPr>
        <w:b/>
        <w:bCs/>
      </w:rPr>
    </w:tblStylePr>
    <w:tblStylePr w:type="lastCol">
      <w:rPr>
        <w:b/>
        <w:bCs/>
      </w:rPr>
    </w:tblStylePr>
    <w:tblStylePr w:type="band1Vert">
      <w:tblPr/>
      <w:tcPr>
        <w:shd w:val="clear" w:color="auto" w:fill="ECEAD2" w:themeFill="accent1" w:themeFillTint="33"/>
      </w:tcPr>
    </w:tblStylePr>
    <w:tblStylePr w:type="band1Horz">
      <w:tblPr/>
      <w:tcPr>
        <w:shd w:val="clear" w:color="auto" w:fill="ECEAD2"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43B760" w:themeColor="accent2" w:themeTint="99"/>
        <w:left w:val="single" w:sz="4" w:space="0" w:color="43B760" w:themeColor="accent2" w:themeTint="99"/>
        <w:bottom w:val="single" w:sz="4" w:space="0" w:color="43B760" w:themeColor="accent2" w:themeTint="99"/>
        <w:right w:val="single" w:sz="4" w:space="0" w:color="43B760" w:themeColor="accent2" w:themeTint="99"/>
        <w:insideH w:val="single" w:sz="4" w:space="0" w:color="43B760" w:themeColor="accent2" w:themeTint="99"/>
      </w:tblBorders>
    </w:tblPr>
    <w:tblStylePr w:type="firstRow">
      <w:rPr>
        <w:b/>
        <w:bCs/>
        <w:color w:val="FFFFFF" w:themeColor="background1"/>
      </w:rPr>
      <w:tblPr/>
      <w:tcPr>
        <w:tcBorders>
          <w:top w:val="single" w:sz="4" w:space="0" w:color="15391E" w:themeColor="accent2"/>
          <w:left w:val="single" w:sz="4" w:space="0" w:color="15391E" w:themeColor="accent2"/>
          <w:bottom w:val="single" w:sz="4" w:space="0" w:color="15391E" w:themeColor="accent2"/>
          <w:right w:val="single" w:sz="4" w:space="0" w:color="15391E" w:themeColor="accent2"/>
          <w:insideH w:val="nil"/>
        </w:tcBorders>
        <w:shd w:val="clear" w:color="auto" w:fill="15391E" w:themeFill="accent2"/>
      </w:tcPr>
    </w:tblStylePr>
    <w:tblStylePr w:type="lastRow">
      <w:rPr>
        <w:b/>
        <w:bCs/>
      </w:rPr>
      <w:tblPr/>
      <w:tcPr>
        <w:tcBorders>
          <w:top w:val="double" w:sz="4" w:space="0" w:color="43B760" w:themeColor="accent2" w:themeTint="99"/>
        </w:tcBorders>
      </w:tcPr>
    </w:tblStylePr>
    <w:tblStylePr w:type="firstCol">
      <w:rPr>
        <w:b/>
        <w:bCs/>
      </w:rPr>
    </w:tblStylePr>
    <w:tblStylePr w:type="lastCol">
      <w:rPr>
        <w:b/>
        <w:bCs/>
      </w:rPr>
    </w:tblStylePr>
    <w:tblStylePr w:type="band1Vert">
      <w:tblPr/>
      <w:tcPr>
        <w:shd w:val="clear" w:color="auto" w:fill="BFE7C9" w:themeFill="accent2" w:themeFillTint="33"/>
      </w:tcPr>
    </w:tblStylePr>
    <w:tblStylePr w:type="band1Horz">
      <w:tblPr/>
      <w:tcPr>
        <w:shd w:val="clear" w:color="auto" w:fill="BFE7C9"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C0C5BD" w:themeColor="accent3" w:themeTint="99"/>
        <w:left w:val="single" w:sz="4" w:space="0" w:color="C0C5BD" w:themeColor="accent3" w:themeTint="99"/>
        <w:bottom w:val="single" w:sz="4" w:space="0" w:color="C0C5BD" w:themeColor="accent3" w:themeTint="99"/>
        <w:right w:val="single" w:sz="4" w:space="0" w:color="C0C5BD" w:themeColor="accent3" w:themeTint="99"/>
        <w:insideH w:val="single" w:sz="4" w:space="0" w:color="C0C5BD" w:themeColor="accent3" w:themeTint="99"/>
      </w:tblBorders>
    </w:tblPr>
    <w:tblStylePr w:type="firstRow">
      <w:rPr>
        <w:b/>
        <w:bCs/>
        <w:color w:val="FFFFFF" w:themeColor="background1"/>
      </w:rPr>
      <w:tblPr/>
      <w:tcPr>
        <w:tcBorders>
          <w:top w:val="single" w:sz="4" w:space="0" w:color="979F91" w:themeColor="accent3"/>
          <w:left w:val="single" w:sz="4" w:space="0" w:color="979F91" w:themeColor="accent3"/>
          <w:bottom w:val="single" w:sz="4" w:space="0" w:color="979F91" w:themeColor="accent3"/>
          <w:right w:val="single" w:sz="4" w:space="0" w:color="979F91" w:themeColor="accent3"/>
          <w:insideH w:val="nil"/>
        </w:tcBorders>
        <w:shd w:val="clear" w:color="auto" w:fill="979F91" w:themeFill="accent3"/>
      </w:tcPr>
    </w:tblStylePr>
    <w:tblStylePr w:type="lastRow">
      <w:rPr>
        <w:b/>
        <w:bCs/>
      </w:rPr>
      <w:tblPr/>
      <w:tcPr>
        <w:tcBorders>
          <w:top w:val="double" w:sz="4" w:space="0" w:color="C0C5BD" w:themeColor="accent3" w:themeTint="99"/>
        </w:tcBorders>
      </w:tcPr>
    </w:tblStylePr>
    <w:tblStylePr w:type="firstCol">
      <w:rPr>
        <w:b/>
        <w:bCs/>
      </w:rPr>
    </w:tblStylePr>
    <w:tblStylePr w:type="lastCol">
      <w:rPr>
        <w:b/>
        <w:bCs/>
      </w:rPr>
    </w:tblStylePr>
    <w:tblStylePr w:type="band1Vert">
      <w:tblPr/>
      <w:tcPr>
        <w:shd w:val="clear" w:color="auto" w:fill="EAEBE8" w:themeFill="accent3" w:themeFillTint="33"/>
      </w:tcPr>
    </w:tblStylePr>
    <w:tblStylePr w:type="band1Horz">
      <w:tblPr/>
      <w:tcPr>
        <w:shd w:val="clear" w:color="auto" w:fill="EAEBE8"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D5E1B0" w:themeColor="accent4" w:themeTint="99"/>
        <w:left w:val="single" w:sz="4" w:space="0" w:color="D5E1B0" w:themeColor="accent4" w:themeTint="99"/>
        <w:bottom w:val="single" w:sz="4" w:space="0" w:color="D5E1B0" w:themeColor="accent4" w:themeTint="99"/>
        <w:right w:val="single" w:sz="4" w:space="0" w:color="D5E1B0" w:themeColor="accent4" w:themeTint="99"/>
        <w:insideH w:val="single" w:sz="4" w:space="0" w:color="D5E1B0" w:themeColor="accent4" w:themeTint="99"/>
      </w:tblBorders>
    </w:tblPr>
    <w:tblStylePr w:type="firstRow">
      <w:rPr>
        <w:b/>
        <w:bCs/>
        <w:color w:val="FFFFFF" w:themeColor="background1"/>
      </w:rPr>
      <w:tblPr/>
      <w:tcPr>
        <w:tcBorders>
          <w:top w:val="single" w:sz="4" w:space="0" w:color="BACD7C" w:themeColor="accent4"/>
          <w:left w:val="single" w:sz="4" w:space="0" w:color="BACD7C" w:themeColor="accent4"/>
          <w:bottom w:val="single" w:sz="4" w:space="0" w:color="BACD7C" w:themeColor="accent4"/>
          <w:right w:val="single" w:sz="4" w:space="0" w:color="BACD7C" w:themeColor="accent4"/>
          <w:insideH w:val="nil"/>
        </w:tcBorders>
        <w:shd w:val="clear" w:color="auto" w:fill="BACD7C" w:themeFill="accent4"/>
      </w:tcPr>
    </w:tblStylePr>
    <w:tblStylePr w:type="lastRow">
      <w:rPr>
        <w:b/>
        <w:bCs/>
      </w:rPr>
      <w:tblPr/>
      <w:tcPr>
        <w:tcBorders>
          <w:top w:val="double" w:sz="4" w:space="0" w:color="D5E1B0" w:themeColor="accent4" w:themeTint="99"/>
        </w:tcBorders>
      </w:tcPr>
    </w:tblStylePr>
    <w:tblStylePr w:type="firstCol">
      <w:rPr>
        <w:b/>
        <w:bCs/>
      </w:rPr>
    </w:tblStylePr>
    <w:tblStylePr w:type="lastCol">
      <w:rPr>
        <w:b/>
        <w:bCs/>
      </w:rPr>
    </w:tblStylePr>
    <w:tblStylePr w:type="band1Vert">
      <w:tblPr/>
      <w:tcPr>
        <w:shd w:val="clear" w:color="auto" w:fill="F1F5E4" w:themeFill="accent4" w:themeFillTint="33"/>
      </w:tcPr>
    </w:tblStylePr>
    <w:tblStylePr w:type="band1Horz">
      <w:tblPr/>
      <w:tcPr>
        <w:shd w:val="clear" w:color="auto" w:fill="F1F5E4"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DA9A76" w:themeColor="accent5" w:themeTint="99"/>
        <w:left w:val="single" w:sz="4" w:space="0" w:color="DA9A76" w:themeColor="accent5" w:themeTint="99"/>
        <w:bottom w:val="single" w:sz="4" w:space="0" w:color="DA9A76" w:themeColor="accent5" w:themeTint="99"/>
        <w:right w:val="single" w:sz="4" w:space="0" w:color="DA9A76" w:themeColor="accent5" w:themeTint="99"/>
        <w:insideH w:val="single" w:sz="4" w:space="0" w:color="DA9A76" w:themeColor="accent5" w:themeTint="99"/>
      </w:tblBorders>
    </w:tblPr>
    <w:tblStylePr w:type="firstRow">
      <w:rPr>
        <w:b/>
        <w:bCs/>
        <w:color w:val="FFFFFF" w:themeColor="background1"/>
      </w:rPr>
      <w:tblPr/>
      <w:tcPr>
        <w:tcBorders>
          <w:top w:val="single" w:sz="4" w:space="0" w:color="AF5E2F" w:themeColor="accent5"/>
          <w:left w:val="single" w:sz="4" w:space="0" w:color="AF5E2F" w:themeColor="accent5"/>
          <w:bottom w:val="single" w:sz="4" w:space="0" w:color="AF5E2F" w:themeColor="accent5"/>
          <w:right w:val="single" w:sz="4" w:space="0" w:color="AF5E2F" w:themeColor="accent5"/>
          <w:insideH w:val="nil"/>
        </w:tcBorders>
        <w:shd w:val="clear" w:color="auto" w:fill="AF5E2F" w:themeFill="accent5"/>
      </w:tcPr>
    </w:tblStylePr>
    <w:tblStylePr w:type="lastRow">
      <w:rPr>
        <w:b/>
        <w:bCs/>
      </w:rPr>
      <w:tblPr/>
      <w:tcPr>
        <w:tcBorders>
          <w:top w:val="double" w:sz="4" w:space="0" w:color="DA9A76" w:themeColor="accent5" w:themeTint="99"/>
        </w:tcBorders>
      </w:tcPr>
    </w:tblStylePr>
    <w:tblStylePr w:type="firstCol">
      <w:rPr>
        <w:b/>
        <w:bCs/>
      </w:rPr>
    </w:tblStylePr>
    <w:tblStylePr w:type="lastCol">
      <w:rPr>
        <w:b/>
        <w:bCs/>
      </w:rPr>
    </w:tblStylePr>
    <w:tblStylePr w:type="band1Vert">
      <w:tblPr/>
      <w:tcPr>
        <w:shd w:val="clear" w:color="auto" w:fill="F2DDD1" w:themeFill="accent5" w:themeFillTint="33"/>
      </w:tcPr>
    </w:tblStylePr>
    <w:tblStylePr w:type="band1Horz">
      <w:tblPr/>
      <w:tcPr>
        <w:shd w:val="clear" w:color="auto" w:fill="F2DDD1"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A38476" w:themeColor="accent6" w:themeTint="99"/>
        <w:left w:val="single" w:sz="4" w:space="0" w:color="A38476" w:themeColor="accent6" w:themeTint="99"/>
        <w:bottom w:val="single" w:sz="4" w:space="0" w:color="A38476" w:themeColor="accent6" w:themeTint="99"/>
        <w:right w:val="single" w:sz="4" w:space="0" w:color="A38476" w:themeColor="accent6" w:themeTint="99"/>
        <w:insideH w:val="single" w:sz="4" w:space="0" w:color="A38476" w:themeColor="accent6" w:themeTint="99"/>
      </w:tblBorders>
    </w:tblPr>
    <w:tblStylePr w:type="firstRow">
      <w:rPr>
        <w:b/>
        <w:bCs/>
        <w:color w:val="FFFFFF" w:themeColor="background1"/>
      </w:rPr>
      <w:tblPr/>
      <w:tcPr>
        <w:tcBorders>
          <w:top w:val="single" w:sz="4" w:space="0" w:color="4E3C34" w:themeColor="accent6"/>
          <w:left w:val="single" w:sz="4" w:space="0" w:color="4E3C34" w:themeColor="accent6"/>
          <w:bottom w:val="single" w:sz="4" w:space="0" w:color="4E3C34" w:themeColor="accent6"/>
          <w:right w:val="single" w:sz="4" w:space="0" w:color="4E3C34" w:themeColor="accent6"/>
          <w:insideH w:val="nil"/>
        </w:tcBorders>
        <w:shd w:val="clear" w:color="auto" w:fill="4E3C34" w:themeFill="accent6"/>
      </w:tcPr>
    </w:tblStylePr>
    <w:tblStylePr w:type="lastRow">
      <w:rPr>
        <w:b/>
        <w:bCs/>
      </w:rPr>
      <w:tblPr/>
      <w:tcPr>
        <w:tcBorders>
          <w:top w:val="double" w:sz="4" w:space="0" w:color="A38476" w:themeColor="accent6" w:themeTint="99"/>
        </w:tcBorders>
      </w:tcPr>
    </w:tblStylePr>
    <w:tblStylePr w:type="firstCol">
      <w:rPr>
        <w:b/>
        <w:bCs/>
      </w:rPr>
    </w:tblStylePr>
    <w:tblStylePr w:type="lastCol">
      <w:rPr>
        <w:b/>
        <w:bCs/>
      </w:rPr>
    </w:tblStylePr>
    <w:tblStylePr w:type="band1Vert">
      <w:tblPr/>
      <w:tcPr>
        <w:shd w:val="clear" w:color="auto" w:fill="E0D6D1" w:themeFill="accent6" w:themeFillTint="33"/>
      </w:tcPr>
    </w:tblStylePr>
    <w:tblStylePr w:type="band1Horz">
      <w:tblPr/>
      <w:tcPr>
        <w:shd w:val="clear" w:color="auto" w:fill="E0D6D1"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898439" w:themeColor="accent1"/>
        <w:left w:val="single" w:sz="24" w:space="0" w:color="898439" w:themeColor="accent1"/>
        <w:bottom w:val="single" w:sz="24" w:space="0" w:color="898439" w:themeColor="accent1"/>
        <w:right w:val="single" w:sz="24" w:space="0" w:color="898439" w:themeColor="accent1"/>
      </w:tblBorders>
    </w:tblPr>
    <w:tcPr>
      <w:shd w:val="clear" w:color="auto" w:fill="8984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15391E" w:themeColor="accent2"/>
        <w:left w:val="single" w:sz="24" w:space="0" w:color="15391E" w:themeColor="accent2"/>
        <w:bottom w:val="single" w:sz="24" w:space="0" w:color="15391E" w:themeColor="accent2"/>
        <w:right w:val="single" w:sz="24" w:space="0" w:color="15391E" w:themeColor="accent2"/>
      </w:tblBorders>
    </w:tblPr>
    <w:tcPr>
      <w:shd w:val="clear" w:color="auto" w:fill="15391E"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979F91" w:themeColor="accent3"/>
        <w:left w:val="single" w:sz="24" w:space="0" w:color="979F91" w:themeColor="accent3"/>
        <w:bottom w:val="single" w:sz="24" w:space="0" w:color="979F91" w:themeColor="accent3"/>
        <w:right w:val="single" w:sz="24" w:space="0" w:color="979F91" w:themeColor="accent3"/>
      </w:tblBorders>
    </w:tblPr>
    <w:tcPr>
      <w:shd w:val="clear" w:color="auto" w:fill="979F9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BACD7C" w:themeColor="accent4"/>
        <w:left w:val="single" w:sz="24" w:space="0" w:color="BACD7C" w:themeColor="accent4"/>
        <w:bottom w:val="single" w:sz="24" w:space="0" w:color="BACD7C" w:themeColor="accent4"/>
        <w:right w:val="single" w:sz="24" w:space="0" w:color="BACD7C" w:themeColor="accent4"/>
      </w:tblBorders>
    </w:tblPr>
    <w:tcPr>
      <w:shd w:val="clear" w:color="auto" w:fill="BACD7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AF5E2F" w:themeColor="accent5"/>
        <w:left w:val="single" w:sz="24" w:space="0" w:color="AF5E2F" w:themeColor="accent5"/>
        <w:bottom w:val="single" w:sz="24" w:space="0" w:color="AF5E2F" w:themeColor="accent5"/>
        <w:right w:val="single" w:sz="24" w:space="0" w:color="AF5E2F" w:themeColor="accent5"/>
      </w:tblBorders>
    </w:tblPr>
    <w:tcPr>
      <w:shd w:val="clear" w:color="auto" w:fill="AF5E2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4E3C34" w:themeColor="accent6"/>
        <w:left w:val="single" w:sz="24" w:space="0" w:color="4E3C34" w:themeColor="accent6"/>
        <w:bottom w:val="single" w:sz="24" w:space="0" w:color="4E3C34" w:themeColor="accent6"/>
        <w:right w:val="single" w:sz="24" w:space="0" w:color="4E3C34" w:themeColor="accent6"/>
      </w:tblBorders>
    </w:tblPr>
    <w:tcPr>
      <w:shd w:val="clear" w:color="auto" w:fill="4E3C3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66622A" w:themeColor="accent1" w:themeShade="BF"/>
    </w:rPr>
    <w:tblPr>
      <w:tblStyleRowBandSize w:val="1"/>
      <w:tblStyleColBandSize w:val="1"/>
      <w:tblBorders>
        <w:top w:val="single" w:sz="4" w:space="0" w:color="898439" w:themeColor="accent1"/>
        <w:bottom w:val="single" w:sz="4" w:space="0" w:color="898439" w:themeColor="accent1"/>
      </w:tblBorders>
    </w:tblPr>
    <w:tblStylePr w:type="firstRow">
      <w:rPr>
        <w:b/>
        <w:bCs/>
      </w:rPr>
      <w:tblPr/>
      <w:tcPr>
        <w:tcBorders>
          <w:bottom w:val="single" w:sz="4" w:space="0" w:color="898439" w:themeColor="accent1"/>
        </w:tcBorders>
      </w:tcPr>
    </w:tblStylePr>
    <w:tblStylePr w:type="lastRow">
      <w:rPr>
        <w:b/>
        <w:bCs/>
      </w:rPr>
      <w:tblPr/>
      <w:tcPr>
        <w:tcBorders>
          <w:top w:val="double" w:sz="4" w:space="0" w:color="898439" w:themeColor="accent1"/>
        </w:tcBorders>
      </w:tcPr>
    </w:tblStylePr>
    <w:tblStylePr w:type="firstCol">
      <w:rPr>
        <w:b/>
        <w:bCs/>
      </w:rPr>
    </w:tblStylePr>
    <w:tblStylePr w:type="lastCol">
      <w:rPr>
        <w:b/>
        <w:bCs/>
      </w:rPr>
    </w:tblStylePr>
    <w:tblStylePr w:type="band1Vert">
      <w:tblPr/>
      <w:tcPr>
        <w:shd w:val="clear" w:color="auto" w:fill="ECEAD2" w:themeFill="accent1" w:themeFillTint="33"/>
      </w:tcPr>
    </w:tblStylePr>
    <w:tblStylePr w:type="band1Horz">
      <w:tblPr/>
      <w:tcPr>
        <w:shd w:val="clear" w:color="auto" w:fill="ECEAD2"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0F2A16" w:themeColor="accent2" w:themeShade="BF"/>
    </w:rPr>
    <w:tblPr>
      <w:tblStyleRowBandSize w:val="1"/>
      <w:tblStyleColBandSize w:val="1"/>
      <w:tblBorders>
        <w:top w:val="single" w:sz="4" w:space="0" w:color="15391E" w:themeColor="accent2"/>
        <w:bottom w:val="single" w:sz="4" w:space="0" w:color="15391E" w:themeColor="accent2"/>
      </w:tblBorders>
    </w:tblPr>
    <w:tblStylePr w:type="firstRow">
      <w:rPr>
        <w:b/>
        <w:bCs/>
      </w:rPr>
      <w:tblPr/>
      <w:tcPr>
        <w:tcBorders>
          <w:bottom w:val="single" w:sz="4" w:space="0" w:color="15391E" w:themeColor="accent2"/>
        </w:tcBorders>
      </w:tcPr>
    </w:tblStylePr>
    <w:tblStylePr w:type="lastRow">
      <w:rPr>
        <w:b/>
        <w:bCs/>
      </w:rPr>
      <w:tblPr/>
      <w:tcPr>
        <w:tcBorders>
          <w:top w:val="double" w:sz="4" w:space="0" w:color="15391E" w:themeColor="accent2"/>
        </w:tcBorders>
      </w:tcPr>
    </w:tblStylePr>
    <w:tblStylePr w:type="firstCol">
      <w:rPr>
        <w:b/>
        <w:bCs/>
      </w:rPr>
    </w:tblStylePr>
    <w:tblStylePr w:type="lastCol">
      <w:rPr>
        <w:b/>
        <w:bCs/>
      </w:rPr>
    </w:tblStylePr>
    <w:tblStylePr w:type="band1Vert">
      <w:tblPr/>
      <w:tcPr>
        <w:shd w:val="clear" w:color="auto" w:fill="BFE7C9" w:themeFill="accent2" w:themeFillTint="33"/>
      </w:tcPr>
    </w:tblStylePr>
    <w:tblStylePr w:type="band1Horz">
      <w:tblPr/>
      <w:tcPr>
        <w:shd w:val="clear" w:color="auto" w:fill="BFE7C9"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70796A" w:themeColor="accent3" w:themeShade="BF"/>
    </w:rPr>
    <w:tblPr>
      <w:tblStyleRowBandSize w:val="1"/>
      <w:tblStyleColBandSize w:val="1"/>
      <w:tblBorders>
        <w:top w:val="single" w:sz="4" w:space="0" w:color="979F91" w:themeColor="accent3"/>
        <w:bottom w:val="single" w:sz="4" w:space="0" w:color="979F91" w:themeColor="accent3"/>
      </w:tblBorders>
    </w:tblPr>
    <w:tblStylePr w:type="firstRow">
      <w:rPr>
        <w:b/>
        <w:bCs/>
      </w:rPr>
      <w:tblPr/>
      <w:tcPr>
        <w:tcBorders>
          <w:bottom w:val="single" w:sz="4" w:space="0" w:color="979F91" w:themeColor="accent3"/>
        </w:tcBorders>
      </w:tcPr>
    </w:tblStylePr>
    <w:tblStylePr w:type="lastRow">
      <w:rPr>
        <w:b/>
        <w:bCs/>
      </w:rPr>
      <w:tblPr/>
      <w:tcPr>
        <w:tcBorders>
          <w:top w:val="double" w:sz="4" w:space="0" w:color="979F91" w:themeColor="accent3"/>
        </w:tcBorders>
      </w:tcPr>
    </w:tblStylePr>
    <w:tblStylePr w:type="firstCol">
      <w:rPr>
        <w:b/>
        <w:bCs/>
      </w:rPr>
    </w:tblStylePr>
    <w:tblStylePr w:type="lastCol">
      <w:rPr>
        <w:b/>
        <w:bCs/>
      </w:rPr>
    </w:tblStylePr>
    <w:tblStylePr w:type="band1Vert">
      <w:tblPr/>
      <w:tcPr>
        <w:shd w:val="clear" w:color="auto" w:fill="EAEBE8" w:themeFill="accent3" w:themeFillTint="33"/>
      </w:tcPr>
    </w:tblStylePr>
    <w:tblStylePr w:type="band1Horz">
      <w:tblPr/>
      <w:tcPr>
        <w:shd w:val="clear" w:color="auto" w:fill="EAEBE8"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98B244" w:themeColor="accent4" w:themeShade="BF"/>
    </w:rPr>
    <w:tblPr>
      <w:tblStyleRowBandSize w:val="1"/>
      <w:tblStyleColBandSize w:val="1"/>
      <w:tblBorders>
        <w:top w:val="single" w:sz="4" w:space="0" w:color="BACD7C" w:themeColor="accent4"/>
        <w:bottom w:val="single" w:sz="4" w:space="0" w:color="BACD7C" w:themeColor="accent4"/>
      </w:tblBorders>
    </w:tblPr>
    <w:tblStylePr w:type="firstRow">
      <w:rPr>
        <w:b/>
        <w:bCs/>
      </w:rPr>
      <w:tblPr/>
      <w:tcPr>
        <w:tcBorders>
          <w:bottom w:val="single" w:sz="4" w:space="0" w:color="BACD7C" w:themeColor="accent4"/>
        </w:tcBorders>
      </w:tcPr>
    </w:tblStylePr>
    <w:tblStylePr w:type="lastRow">
      <w:rPr>
        <w:b/>
        <w:bCs/>
      </w:rPr>
      <w:tblPr/>
      <w:tcPr>
        <w:tcBorders>
          <w:top w:val="double" w:sz="4" w:space="0" w:color="BACD7C" w:themeColor="accent4"/>
        </w:tcBorders>
      </w:tcPr>
    </w:tblStylePr>
    <w:tblStylePr w:type="firstCol">
      <w:rPr>
        <w:b/>
        <w:bCs/>
      </w:rPr>
    </w:tblStylePr>
    <w:tblStylePr w:type="lastCol">
      <w:rPr>
        <w:b/>
        <w:bCs/>
      </w:rPr>
    </w:tblStylePr>
    <w:tblStylePr w:type="band1Vert">
      <w:tblPr/>
      <w:tcPr>
        <w:shd w:val="clear" w:color="auto" w:fill="F1F5E4" w:themeFill="accent4" w:themeFillTint="33"/>
      </w:tcPr>
    </w:tblStylePr>
    <w:tblStylePr w:type="band1Horz">
      <w:tblPr/>
      <w:tcPr>
        <w:shd w:val="clear" w:color="auto" w:fill="F1F5E4"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824623" w:themeColor="accent5" w:themeShade="BF"/>
    </w:rPr>
    <w:tblPr>
      <w:tblStyleRowBandSize w:val="1"/>
      <w:tblStyleColBandSize w:val="1"/>
      <w:tblBorders>
        <w:top w:val="single" w:sz="4" w:space="0" w:color="AF5E2F" w:themeColor="accent5"/>
        <w:bottom w:val="single" w:sz="4" w:space="0" w:color="AF5E2F" w:themeColor="accent5"/>
      </w:tblBorders>
    </w:tblPr>
    <w:tblStylePr w:type="firstRow">
      <w:rPr>
        <w:b/>
        <w:bCs/>
      </w:rPr>
      <w:tblPr/>
      <w:tcPr>
        <w:tcBorders>
          <w:bottom w:val="single" w:sz="4" w:space="0" w:color="AF5E2F" w:themeColor="accent5"/>
        </w:tcBorders>
      </w:tcPr>
    </w:tblStylePr>
    <w:tblStylePr w:type="lastRow">
      <w:rPr>
        <w:b/>
        <w:bCs/>
      </w:rPr>
      <w:tblPr/>
      <w:tcPr>
        <w:tcBorders>
          <w:top w:val="double" w:sz="4" w:space="0" w:color="AF5E2F" w:themeColor="accent5"/>
        </w:tcBorders>
      </w:tcPr>
    </w:tblStylePr>
    <w:tblStylePr w:type="firstCol">
      <w:rPr>
        <w:b/>
        <w:bCs/>
      </w:rPr>
    </w:tblStylePr>
    <w:tblStylePr w:type="lastCol">
      <w:rPr>
        <w:b/>
        <w:bCs/>
      </w:rPr>
    </w:tblStylePr>
    <w:tblStylePr w:type="band1Vert">
      <w:tblPr/>
      <w:tcPr>
        <w:shd w:val="clear" w:color="auto" w:fill="F2DDD1" w:themeFill="accent5" w:themeFillTint="33"/>
      </w:tcPr>
    </w:tblStylePr>
    <w:tblStylePr w:type="band1Horz">
      <w:tblPr/>
      <w:tcPr>
        <w:shd w:val="clear" w:color="auto" w:fill="F2DDD1"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3A2C27" w:themeColor="accent6" w:themeShade="BF"/>
    </w:rPr>
    <w:tblPr>
      <w:tblStyleRowBandSize w:val="1"/>
      <w:tblStyleColBandSize w:val="1"/>
      <w:tblBorders>
        <w:top w:val="single" w:sz="4" w:space="0" w:color="4E3C34" w:themeColor="accent6"/>
        <w:bottom w:val="single" w:sz="4" w:space="0" w:color="4E3C34" w:themeColor="accent6"/>
      </w:tblBorders>
    </w:tblPr>
    <w:tblStylePr w:type="firstRow">
      <w:rPr>
        <w:b/>
        <w:bCs/>
      </w:rPr>
      <w:tblPr/>
      <w:tcPr>
        <w:tcBorders>
          <w:bottom w:val="single" w:sz="4" w:space="0" w:color="4E3C34" w:themeColor="accent6"/>
        </w:tcBorders>
      </w:tcPr>
    </w:tblStylePr>
    <w:tblStylePr w:type="lastRow">
      <w:rPr>
        <w:b/>
        <w:bCs/>
      </w:rPr>
      <w:tblPr/>
      <w:tcPr>
        <w:tcBorders>
          <w:top w:val="double" w:sz="4" w:space="0" w:color="4E3C34" w:themeColor="accent6"/>
        </w:tcBorders>
      </w:tcPr>
    </w:tblStylePr>
    <w:tblStylePr w:type="firstCol">
      <w:rPr>
        <w:b/>
        <w:bCs/>
      </w:rPr>
    </w:tblStylePr>
    <w:tblStylePr w:type="lastCol">
      <w:rPr>
        <w:b/>
        <w:bCs/>
      </w:rPr>
    </w:tblStylePr>
    <w:tblStylePr w:type="band1Vert">
      <w:tblPr/>
      <w:tcPr>
        <w:shd w:val="clear" w:color="auto" w:fill="E0D6D1" w:themeFill="accent6" w:themeFillTint="33"/>
      </w:tcPr>
    </w:tblStylePr>
    <w:tblStylePr w:type="band1Horz">
      <w:tblPr/>
      <w:tcPr>
        <w:shd w:val="clear" w:color="auto" w:fill="E0D6D1"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6662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984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984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984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98439" w:themeColor="accent1"/>
        </w:tcBorders>
        <w:shd w:val="clear" w:color="auto" w:fill="FFFFFF" w:themeFill="background1"/>
      </w:tcPr>
    </w:tblStylePr>
    <w:tblStylePr w:type="band1Vert">
      <w:tblPr/>
      <w:tcPr>
        <w:shd w:val="clear" w:color="auto" w:fill="ECEAD2" w:themeFill="accent1" w:themeFillTint="33"/>
      </w:tcPr>
    </w:tblStylePr>
    <w:tblStylePr w:type="band1Horz">
      <w:tblPr/>
      <w:tcPr>
        <w:shd w:val="clear" w:color="auto" w:fill="ECE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0F2A1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391E"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391E"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391E"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391E" w:themeColor="accent2"/>
        </w:tcBorders>
        <w:shd w:val="clear" w:color="auto" w:fill="FFFFFF" w:themeFill="background1"/>
      </w:tcPr>
    </w:tblStylePr>
    <w:tblStylePr w:type="band1Vert">
      <w:tblPr/>
      <w:tcPr>
        <w:shd w:val="clear" w:color="auto" w:fill="BFE7C9" w:themeFill="accent2" w:themeFillTint="33"/>
      </w:tcPr>
    </w:tblStylePr>
    <w:tblStylePr w:type="band1Horz">
      <w:tblPr/>
      <w:tcPr>
        <w:shd w:val="clear" w:color="auto" w:fill="BFE7C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7079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79F9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79F9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79F9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79F91" w:themeColor="accent3"/>
        </w:tcBorders>
        <w:shd w:val="clear" w:color="auto" w:fill="FFFFFF" w:themeFill="background1"/>
      </w:tcPr>
    </w:tblStylePr>
    <w:tblStylePr w:type="band1Vert">
      <w:tblPr/>
      <w:tcPr>
        <w:shd w:val="clear" w:color="auto" w:fill="EAEBE8" w:themeFill="accent3" w:themeFillTint="33"/>
      </w:tcPr>
    </w:tblStylePr>
    <w:tblStylePr w:type="band1Horz">
      <w:tblPr/>
      <w:tcPr>
        <w:shd w:val="clear" w:color="auto" w:fill="EAEBE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98B24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ACD7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ACD7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ACD7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ACD7C" w:themeColor="accent4"/>
        </w:tcBorders>
        <w:shd w:val="clear" w:color="auto" w:fill="FFFFFF" w:themeFill="background1"/>
      </w:tcPr>
    </w:tblStylePr>
    <w:tblStylePr w:type="band1Vert">
      <w:tblPr/>
      <w:tcPr>
        <w:shd w:val="clear" w:color="auto" w:fill="F1F5E4" w:themeFill="accent4" w:themeFillTint="33"/>
      </w:tcPr>
    </w:tblStylePr>
    <w:tblStylePr w:type="band1Horz">
      <w:tblPr/>
      <w:tcPr>
        <w:shd w:val="clear" w:color="auto" w:fill="F1F5E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82462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F5E2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F5E2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F5E2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F5E2F" w:themeColor="accent5"/>
        </w:tcBorders>
        <w:shd w:val="clear" w:color="auto" w:fill="FFFFFF" w:themeFill="background1"/>
      </w:tcPr>
    </w:tblStylePr>
    <w:tblStylePr w:type="band1Vert">
      <w:tblPr/>
      <w:tcPr>
        <w:shd w:val="clear" w:color="auto" w:fill="F2DDD1" w:themeFill="accent5" w:themeFillTint="33"/>
      </w:tcPr>
    </w:tblStylePr>
    <w:tblStylePr w:type="band1Horz">
      <w:tblPr/>
      <w:tcPr>
        <w:shd w:val="clear" w:color="auto" w:fill="F2DDD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3A2C2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3C3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3C3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3C3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3C34" w:themeColor="accent6"/>
        </w:tcBorders>
        <w:shd w:val="clear" w:color="auto" w:fill="FFFFFF" w:themeFill="background1"/>
      </w:tcPr>
    </w:tblStylePr>
    <w:tblStylePr w:type="band1Vert">
      <w:tblPr/>
      <w:tcPr>
        <w:shd w:val="clear" w:color="auto" w:fill="E0D6D1" w:themeFill="accent6" w:themeFillTint="33"/>
      </w:tcPr>
    </w:tblStylePr>
    <w:tblStylePr w:type="band1Horz">
      <w:tblPr/>
      <w:tcPr>
        <w:shd w:val="clear" w:color="auto" w:fill="E0D6D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B9B357" w:themeColor="accent1" w:themeTint="BF"/>
        <w:left w:val="single" w:sz="8" w:space="0" w:color="B9B357" w:themeColor="accent1" w:themeTint="BF"/>
        <w:bottom w:val="single" w:sz="8" w:space="0" w:color="B9B357" w:themeColor="accent1" w:themeTint="BF"/>
        <w:right w:val="single" w:sz="8" w:space="0" w:color="B9B357" w:themeColor="accent1" w:themeTint="BF"/>
        <w:insideH w:val="single" w:sz="8" w:space="0" w:color="B9B357" w:themeColor="accent1" w:themeTint="BF"/>
        <w:insideV w:val="single" w:sz="8" w:space="0" w:color="B9B357" w:themeColor="accent1" w:themeTint="BF"/>
      </w:tblBorders>
    </w:tblPr>
    <w:tcPr>
      <w:shd w:val="clear" w:color="auto" w:fill="E8E5C7" w:themeFill="accent1" w:themeFillTint="3F"/>
    </w:tcPr>
    <w:tblStylePr w:type="firstRow">
      <w:rPr>
        <w:b/>
        <w:bCs/>
      </w:rPr>
    </w:tblStylePr>
    <w:tblStylePr w:type="lastRow">
      <w:rPr>
        <w:b/>
        <w:bCs/>
      </w:rPr>
      <w:tblPr/>
      <w:tcPr>
        <w:tcBorders>
          <w:top w:val="single" w:sz="18" w:space="0" w:color="B9B357" w:themeColor="accent1" w:themeTint="BF"/>
        </w:tcBorders>
      </w:tcPr>
    </w:tblStylePr>
    <w:tblStylePr w:type="firstCol">
      <w:rPr>
        <w:b/>
        <w:bCs/>
      </w:rPr>
    </w:tblStylePr>
    <w:tblStylePr w:type="lastCol">
      <w:rPr>
        <w:b/>
        <w:bCs/>
      </w:rPr>
    </w:tblStylePr>
    <w:tblStylePr w:type="band1Vert">
      <w:tblPr/>
      <w:tcPr>
        <w:shd w:val="clear" w:color="auto" w:fill="D0CC8F" w:themeFill="accent1" w:themeFillTint="7F"/>
      </w:tcPr>
    </w:tblStylePr>
    <w:tblStylePr w:type="band1Horz">
      <w:tblPr/>
      <w:tcPr>
        <w:shd w:val="clear" w:color="auto" w:fill="D0CC8F"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328847" w:themeColor="accent2" w:themeTint="BF"/>
        <w:left w:val="single" w:sz="8" w:space="0" w:color="328847" w:themeColor="accent2" w:themeTint="BF"/>
        <w:bottom w:val="single" w:sz="8" w:space="0" w:color="328847" w:themeColor="accent2" w:themeTint="BF"/>
        <w:right w:val="single" w:sz="8" w:space="0" w:color="328847" w:themeColor="accent2" w:themeTint="BF"/>
        <w:insideH w:val="single" w:sz="8" w:space="0" w:color="328847" w:themeColor="accent2" w:themeTint="BF"/>
        <w:insideV w:val="single" w:sz="8" w:space="0" w:color="328847" w:themeColor="accent2" w:themeTint="BF"/>
      </w:tblBorders>
    </w:tblPr>
    <w:tcPr>
      <w:shd w:val="clear" w:color="auto" w:fill="B0E2BC" w:themeFill="accent2" w:themeFillTint="3F"/>
    </w:tcPr>
    <w:tblStylePr w:type="firstRow">
      <w:rPr>
        <w:b/>
        <w:bCs/>
      </w:rPr>
    </w:tblStylePr>
    <w:tblStylePr w:type="lastRow">
      <w:rPr>
        <w:b/>
        <w:bCs/>
      </w:rPr>
      <w:tblPr/>
      <w:tcPr>
        <w:tcBorders>
          <w:top w:val="single" w:sz="18" w:space="0" w:color="328847" w:themeColor="accent2" w:themeTint="BF"/>
        </w:tcBorders>
      </w:tcPr>
    </w:tblStylePr>
    <w:tblStylePr w:type="firstCol">
      <w:rPr>
        <w:b/>
        <w:bCs/>
      </w:rPr>
    </w:tblStylePr>
    <w:tblStylePr w:type="lastCol">
      <w:rPr>
        <w:b/>
        <w:bCs/>
      </w:rPr>
    </w:tblStylePr>
    <w:tblStylePr w:type="band1Vert">
      <w:tblPr/>
      <w:tcPr>
        <w:shd w:val="clear" w:color="auto" w:fill="61C57A" w:themeFill="accent2" w:themeFillTint="7F"/>
      </w:tcPr>
    </w:tblStylePr>
    <w:tblStylePr w:type="band1Horz">
      <w:tblPr/>
      <w:tcPr>
        <w:shd w:val="clear" w:color="auto" w:fill="61C57A"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B1B7AC" w:themeColor="accent3" w:themeTint="BF"/>
        <w:left w:val="single" w:sz="8" w:space="0" w:color="B1B7AC" w:themeColor="accent3" w:themeTint="BF"/>
        <w:bottom w:val="single" w:sz="8" w:space="0" w:color="B1B7AC" w:themeColor="accent3" w:themeTint="BF"/>
        <w:right w:val="single" w:sz="8" w:space="0" w:color="B1B7AC" w:themeColor="accent3" w:themeTint="BF"/>
        <w:insideH w:val="single" w:sz="8" w:space="0" w:color="B1B7AC" w:themeColor="accent3" w:themeTint="BF"/>
        <w:insideV w:val="single" w:sz="8" w:space="0" w:color="B1B7AC" w:themeColor="accent3" w:themeTint="BF"/>
      </w:tblBorders>
    </w:tblPr>
    <w:tcPr>
      <w:shd w:val="clear" w:color="auto" w:fill="E5E7E3" w:themeFill="accent3" w:themeFillTint="3F"/>
    </w:tcPr>
    <w:tblStylePr w:type="firstRow">
      <w:rPr>
        <w:b/>
        <w:bCs/>
      </w:rPr>
    </w:tblStylePr>
    <w:tblStylePr w:type="lastRow">
      <w:rPr>
        <w:b/>
        <w:bCs/>
      </w:rPr>
      <w:tblPr/>
      <w:tcPr>
        <w:tcBorders>
          <w:top w:val="single" w:sz="18" w:space="0" w:color="B1B7AC" w:themeColor="accent3" w:themeTint="BF"/>
        </w:tcBorders>
      </w:tcPr>
    </w:tblStylePr>
    <w:tblStylePr w:type="firstCol">
      <w:rPr>
        <w:b/>
        <w:bCs/>
      </w:rPr>
    </w:tblStylePr>
    <w:tblStylePr w:type="lastCol">
      <w:rPr>
        <w:b/>
        <w:bCs/>
      </w:rPr>
    </w:tblStylePr>
    <w:tblStylePr w:type="band1Vert">
      <w:tblPr/>
      <w:tcPr>
        <w:shd w:val="clear" w:color="auto" w:fill="CBCFC8" w:themeFill="accent3" w:themeFillTint="7F"/>
      </w:tcPr>
    </w:tblStylePr>
    <w:tblStylePr w:type="band1Horz">
      <w:tblPr/>
      <w:tcPr>
        <w:shd w:val="clear" w:color="auto" w:fill="CBCFC8"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CBD99C" w:themeColor="accent4" w:themeTint="BF"/>
        <w:left w:val="single" w:sz="8" w:space="0" w:color="CBD99C" w:themeColor="accent4" w:themeTint="BF"/>
        <w:bottom w:val="single" w:sz="8" w:space="0" w:color="CBD99C" w:themeColor="accent4" w:themeTint="BF"/>
        <w:right w:val="single" w:sz="8" w:space="0" w:color="CBD99C" w:themeColor="accent4" w:themeTint="BF"/>
        <w:insideH w:val="single" w:sz="8" w:space="0" w:color="CBD99C" w:themeColor="accent4" w:themeTint="BF"/>
        <w:insideV w:val="single" w:sz="8" w:space="0" w:color="CBD99C" w:themeColor="accent4" w:themeTint="BF"/>
      </w:tblBorders>
    </w:tblPr>
    <w:tcPr>
      <w:shd w:val="clear" w:color="auto" w:fill="EDF2DE" w:themeFill="accent4" w:themeFillTint="3F"/>
    </w:tcPr>
    <w:tblStylePr w:type="firstRow">
      <w:rPr>
        <w:b/>
        <w:bCs/>
      </w:rPr>
    </w:tblStylePr>
    <w:tblStylePr w:type="lastRow">
      <w:rPr>
        <w:b/>
        <w:bCs/>
      </w:rPr>
      <w:tblPr/>
      <w:tcPr>
        <w:tcBorders>
          <w:top w:val="single" w:sz="18" w:space="0" w:color="CBD99C" w:themeColor="accent4" w:themeTint="BF"/>
        </w:tcBorders>
      </w:tcPr>
    </w:tblStylePr>
    <w:tblStylePr w:type="firstCol">
      <w:rPr>
        <w:b/>
        <w:bCs/>
      </w:rPr>
    </w:tblStylePr>
    <w:tblStylePr w:type="lastCol">
      <w:rPr>
        <w:b/>
        <w:bCs/>
      </w:rPr>
    </w:tblStylePr>
    <w:tblStylePr w:type="band1Vert">
      <w:tblPr/>
      <w:tcPr>
        <w:shd w:val="clear" w:color="auto" w:fill="DCE6BD" w:themeFill="accent4" w:themeFillTint="7F"/>
      </w:tcPr>
    </w:tblStylePr>
    <w:tblStylePr w:type="band1Horz">
      <w:tblPr/>
      <w:tcPr>
        <w:shd w:val="clear" w:color="auto" w:fill="DCE6BD"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D18254" w:themeColor="accent5" w:themeTint="BF"/>
        <w:left w:val="single" w:sz="8" w:space="0" w:color="D18254" w:themeColor="accent5" w:themeTint="BF"/>
        <w:bottom w:val="single" w:sz="8" w:space="0" w:color="D18254" w:themeColor="accent5" w:themeTint="BF"/>
        <w:right w:val="single" w:sz="8" w:space="0" w:color="D18254" w:themeColor="accent5" w:themeTint="BF"/>
        <w:insideH w:val="single" w:sz="8" w:space="0" w:color="D18254" w:themeColor="accent5" w:themeTint="BF"/>
        <w:insideV w:val="single" w:sz="8" w:space="0" w:color="D18254" w:themeColor="accent5" w:themeTint="BF"/>
      </w:tblBorders>
    </w:tblPr>
    <w:tcPr>
      <w:shd w:val="clear" w:color="auto" w:fill="F0D5C6" w:themeFill="accent5" w:themeFillTint="3F"/>
    </w:tcPr>
    <w:tblStylePr w:type="firstRow">
      <w:rPr>
        <w:b/>
        <w:bCs/>
      </w:rPr>
    </w:tblStylePr>
    <w:tblStylePr w:type="lastRow">
      <w:rPr>
        <w:b/>
        <w:bCs/>
      </w:rPr>
      <w:tblPr/>
      <w:tcPr>
        <w:tcBorders>
          <w:top w:val="single" w:sz="18" w:space="0" w:color="D18254" w:themeColor="accent5" w:themeTint="BF"/>
        </w:tcBorders>
      </w:tcPr>
    </w:tblStylePr>
    <w:tblStylePr w:type="firstCol">
      <w:rPr>
        <w:b/>
        <w:bCs/>
      </w:rPr>
    </w:tblStylePr>
    <w:tblStylePr w:type="lastCol">
      <w:rPr>
        <w:b/>
        <w:bCs/>
      </w:rPr>
    </w:tblStylePr>
    <w:tblStylePr w:type="band1Vert">
      <w:tblPr/>
      <w:tcPr>
        <w:shd w:val="clear" w:color="auto" w:fill="E0AB8D" w:themeFill="accent5" w:themeFillTint="7F"/>
      </w:tcPr>
    </w:tblStylePr>
    <w:tblStylePr w:type="band1Horz">
      <w:tblPr/>
      <w:tcPr>
        <w:shd w:val="clear" w:color="auto" w:fill="E0AB8D"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87675A" w:themeColor="accent6" w:themeTint="BF"/>
        <w:left w:val="single" w:sz="8" w:space="0" w:color="87675A" w:themeColor="accent6" w:themeTint="BF"/>
        <w:bottom w:val="single" w:sz="8" w:space="0" w:color="87675A" w:themeColor="accent6" w:themeTint="BF"/>
        <w:right w:val="single" w:sz="8" w:space="0" w:color="87675A" w:themeColor="accent6" w:themeTint="BF"/>
        <w:insideH w:val="single" w:sz="8" w:space="0" w:color="87675A" w:themeColor="accent6" w:themeTint="BF"/>
        <w:insideV w:val="single" w:sz="8" w:space="0" w:color="87675A" w:themeColor="accent6" w:themeTint="BF"/>
      </w:tblBorders>
    </w:tblPr>
    <w:tcPr>
      <w:shd w:val="clear" w:color="auto" w:fill="D9CCC6" w:themeFill="accent6" w:themeFillTint="3F"/>
    </w:tcPr>
    <w:tblStylePr w:type="firstRow">
      <w:rPr>
        <w:b/>
        <w:bCs/>
      </w:rPr>
    </w:tblStylePr>
    <w:tblStylePr w:type="lastRow">
      <w:rPr>
        <w:b/>
        <w:bCs/>
      </w:rPr>
      <w:tblPr/>
      <w:tcPr>
        <w:tcBorders>
          <w:top w:val="single" w:sz="18" w:space="0" w:color="87675A" w:themeColor="accent6" w:themeTint="BF"/>
        </w:tcBorders>
      </w:tcPr>
    </w:tblStylePr>
    <w:tblStylePr w:type="firstCol">
      <w:rPr>
        <w:b/>
        <w:bCs/>
      </w:rPr>
    </w:tblStylePr>
    <w:tblStylePr w:type="lastCol">
      <w:rPr>
        <w:b/>
        <w:bCs/>
      </w:rPr>
    </w:tblStylePr>
    <w:tblStylePr w:type="band1Vert">
      <w:tblPr/>
      <w:tcPr>
        <w:shd w:val="clear" w:color="auto" w:fill="B3988D" w:themeFill="accent6" w:themeFillTint="7F"/>
      </w:tcPr>
    </w:tblStylePr>
    <w:tblStylePr w:type="band1Horz">
      <w:tblPr/>
      <w:tcPr>
        <w:shd w:val="clear" w:color="auto" w:fill="B3988D"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8439" w:themeColor="accent1"/>
        <w:left w:val="single" w:sz="8" w:space="0" w:color="898439" w:themeColor="accent1"/>
        <w:bottom w:val="single" w:sz="8" w:space="0" w:color="898439" w:themeColor="accent1"/>
        <w:right w:val="single" w:sz="8" w:space="0" w:color="898439" w:themeColor="accent1"/>
        <w:insideH w:val="single" w:sz="8" w:space="0" w:color="898439" w:themeColor="accent1"/>
        <w:insideV w:val="single" w:sz="8" w:space="0" w:color="898439" w:themeColor="accent1"/>
      </w:tblBorders>
    </w:tblPr>
    <w:tcPr>
      <w:shd w:val="clear" w:color="auto" w:fill="E8E5C7" w:themeFill="accent1" w:themeFillTint="3F"/>
    </w:tcPr>
    <w:tblStylePr w:type="firstRow">
      <w:rPr>
        <w:b/>
        <w:bCs/>
        <w:color w:val="000000" w:themeColor="text1"/>
      </w:rPr>
      <w:tblPr/>
      <w:tcPr>
        <w:shd w:val="clear" w:color="auto" w:fill="F6F5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AD2" w:themeFill="accent1" w:themeFillTint="33"/>
      </w:tcPr>
    </w:tblStylePr>
    <w:tblStylePr w:type="band1Vert">
      <w:tblPr/>
      <w:tcPr>
        <w:shd w:val="clear" w:color="auto" w:fill="D0CC8F" w:themeFill="accent1" w:themeFillTint="7F"/>
      </w:tcPr>
    </w:tblStylePr>
    <w:tblStylePr w:type="band1Horz">
      <w:tblPr/>
      <w:tcPr>
        <w:tcBorders>
          <w:insideH w:val="single" w:sz="6" w:space="0" w:color="898439" w:themeColor="accent1"/>
          <w:insideV w:val="single" w:sz="6" w:space="0" w:color="898439" w:themeColor="accent1"/>
        </w:tcBorders>
        <w:shd w:val="clear" w:color="auto" w:fill="D0CC8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5391E" w:themeColor="accent2"/>
        <w:left w:val="single" w:sz="8" w:space="0" w:color="15391E" w:themeColor="accent2"/>
        <w:bottom w:val="single" w:sz="8" w:space="0" w:color="15391E" w:themeColor="accent2"/>
        <w:right w:val="single" w:sz="8" w:space="0" w:color="15391E" w:themeColor="accent2"/>
        <w:insideH w:val="single" w:sz="8" w:space="0" w:color="15391E" w:themeColor="accent2"/>
        <w:insideV w:val="single" w:sz="8" w:space="0" w:color="15391E" w:themeColor="accent2"/>
      </w:tblBorders>
    </w:tblPr>
    <w:tcPr>
      <w:shd w:val="clear" w:color="auto" w:fill="B0E2BC" w:themeFill="accent2" w:themeFillTint="3F"/>
    </w:tcPr>
    <w:tblStylePr w:type="firstRow">
      <w:rPr>
        <w:b/>
        <w:bCs/>
        <w:color w:val="000000" w:themeColor="text1"/>
      </w:rPr>
      <w:tblPr/>
      <w:tcPr>
        <w:shd w:val="clear" w:color="auto" w:fill="DFF3E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FE7C9" w:themeFill="accent2" w:themeFillTint="33"/>
      </w:tcPr>
    </w:tblStylePr>
    <w:tblStylePr w:type="band1Vert">
      <w:tblPr/>
      <w:tcPr>
        <w:shd w:val="clear" w:color="auto" w:fill="61C57A" w:themeFill="accent2" w:themeFillTint="7F"/>
      </w:tcPr>
    </w:tblStylePr>
    <w:tblStylePr w:type="band1Horz">
      <w:tblPr/>
      <w:tcPr>
        <w:tcBorders>
          <w:insideH w:val="single" w:sz="6" w:space="0" w:color="15391E" w:themeColor="accent2"/>
          <w:insideV w:val="single" w:sz="6" w:space="0" w:color="15391E" w:themeColor="accent2"/>
        </w:tcBorders>
        <w:shd w:val="clear" w:color="auto" w:fill="61C57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79F91" w:themeColor="accent3"/>
        <w:left w:val="single" w:sz="8" w:space="0" w:color="979F91" w:themeColor="accent3"/>
        <w:bottom w:val="single" w:sz="8" w:space="0" w:color="979F91" w:themeColor="accent3"/>
        <w:right w:val="single" w:sz="8" w:space="0" w:color="979F91" w:themeColor="accent3"/>
        <w:insideH w:val="single" w:sz="8" w:space="0" w:color="979F91" w:themeColor="accent3"/>
        <w:insideV w:val="single" w:sz="8" w:space="0" w:color="979F91" w:themeColor="accent3"/>
      </w:tblBorders>
    </w:tblPr>
    <w:tcPr>
      <w:shd w:val="clear" w:color="auto" w:fill="E5E7E3" w:themeFill="accent3" w:themeFillTint="3F"/>
    </w:tcPr>
    <w:tblStylePr w:type="firstRow">
      <w:rPr>
        <w:b/>
        <w:bCs/>
        <w:color w:val="000000" w:themeColor="text1"/>
      </w:rPr>
      <w:tblPr/>
      <w:tcPr>
        <w:shd w:val="clear" w:color="auto" w:fill="F4F5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BE8" w:themeFill="accent3" w:themeFillTint="33"/>
      </w:tcPr>
    </w:tblStylePr>
    <w:tblStylePr w:type="band1Vert">
      <w:tblPr/>
      <w:tcPr>
        <w:shd w:val="clear" w:color="auto" w:fill="CBCFC8" w:themeFill="accent3" w:themeFillTint="7F"/>
      </w:tcPr>
    </w:tblStylePr>
    <w:tblStylePr w:type="band1Horz">
      <w:tblPr/>
      <w:tcPr>
        <w:tcBorders>
          <w:insideH w:val="single" w:sz="6" w:space="0" w:color="979F91" w:themeColor="accent3"/>
          <w:insideV w:val="single" w:sz="6" w:space="0" w:color="979F91" w:themeColor="accent3"/>
        </w:tcBorders>
        <w:shd w:val="clear" w:color="auto" w:fill="CBCFC8"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ACD7C" w:themeColor="accent4"/>
        <w:left w:val="single" w:sz="8" w:space="0" w:color="BACD7C" w:themeColor="accent4"/>
        <w:bottom w:val="single" w:sz="8" w:space="0" w:color="BACD7C" w:themeColor="accent4"/>
        <w:right w:val="single" w:sz="8" w:space="0" w:color="BACD7C" w:themeColor="accent4"/>
        <w:insideH w:val="single" w:sz="8" w:space="0" w:color="BACD7C" w:themeColor="accent4"/>
        <w:insideV w:val="single" w:sz="8" w:space="0" w:color="BACD7C" w:themeColor="accent4"/>
      </w:tblBorders>
    </w:tblPr>
    <w:tcPr>
      <w:shd w:val="clear" w:color="auto" w:fill="EDF2DE" w:themeFill="accent4" w:themeFillTint="3F"/>
    </w:tcPr>
    <w:tblStylePr w:type="firstRow">
      <w:rPr>
        <w:b/>
        <w:bCs/>
        <w:color w:val="000000" w:themeColor="text1"/>
      </w:rPr>
      <w:tblPr/>
      <w:tcPr>
        <w:shd w:val="clear" w:color="auto" w:fill="F8FAF1"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F5E4" w:themeFill="accent4" w:themeFillTint="33"/>
      </w:tcPr>
    </w:tblStylePr>
    <w:tblStylePr w:type="band1Vert">
      <w:tblPr/>
      <w:tcPr>
        <w:shd w:val="clear" w:color="auto" w:fill="DCE6BD" w:themeFill="accent4" w:themeFillTint="7F"/>
      </w:tcPr>
    </w:tblStylePr>
    <w:tblStylePr w:type="band1Horz">
      <w:tblPr/>
      <w:tcPr>
        <w:tcBorders>
          <w:insideH w:val="single" w:sz="6" w:space="0" w:color="BACD7C" w:themeColor="accent4"/>
          <w:insideV w:val="single" w:sz="6" w:space="0" w:color="BACD7C" w:themeColor="accent4"/>
        </w:tcBorders>
        <w:shd w:val="clear" w:color="auto" w:fill="DCE6B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F5E2F" w:themeColor="accent5"/>
        <w:left w:val="single" w:sz="8" w:space="0" w:color="AF5E2F" w:themeColor="accent5"/>
        <w:bottom w:val="single" w:sz="8" w:space="0" w:color="AF5E2F" w:themeColor="accent5"/>
        <w:right w:val="single" w:sz="8" w:space="0" w:color="AF5E2F" w:themeColor="accent5"/>
        <w:insideH w:val="single" w:sz="8" w:space="0" w:color="AF5E2F" w:themeColor="accent5"/>
        <w:insideV w:val="single" w:sz="8" w:space="0" w:color="AF5E2F" w:themeColor="accent5"/>
      </w:tblBorders>
    </w:tblPr>
    <w:tcPr>
      <w:shd w:val="clear" w:color="auto" w:fill="F0D5C6" w:themeFill="accent5" w:themeFillTint="3F"/>
    </w:tcPr>
    <w:tblStylePr w:type="firstRow">
      <w:rPr>
        <w:b/>
        <w:bCs/>
        <w:color w:val="000000" w:themeColor="text1"/>
      </w:rPr>
      <w:tblPr/>
      <w:tcPr>
        <w:shd w:val="clear" w:color="auto" w:fill="F9EEE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DD1" w:themeFill="accent5" w:themeFillTint="33"/>
      </w:tcPr>
    </w:tblStylePr>
    <w:tblStylePr w:type="band1Vert">
      <w:tblPr/>
      <w:tcPr>
        <w:shd w:val="clear" w:color="auto" w:fill="E0AB8D" w:themeFill="accent5" w:themeFillTint="7F"/>
      </w:tcPr>
    </w:tblStylePr>
    <w:tblStylePr w:type="band1Horz">
      <w:tblPr/>
      <w:tcPr>
        <w:tcBorders>
          <w:insideH w:val="single" w:sz="6" w:space="0" w:color="AF5E2F" w:themeColor="accent5"/>
          <w:insideV w:val="single" w:sz="6" w:space="0" w:color="AF5E2F" w:themeColor="accent5"/>
        </w:tcBorders>
        <w:shd w:val="clear" w:color="auto" w:fill="E0AB8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3C34" w:themeColor="accent6"/>
        <w:left w:val="single" w:sz="8" w:space="0" w:color="4E3C34" w:themeColor="accent6"/>
        <w:bottom w:val="single" w:sz="8" w:space="0" w:color="4E3C34" w:themeColor="accent6"/>
        <w:right w:val="single" w:sz="8" w:space="0" w:color="4E3C34" w:themeColor="accent6"/>
        <w:insideH w:val="single" w:sz="8" w:space="0" w:color="4E3C34" w:themeColor="accent6"/>
        <w:insideV w:val="single" w:sz="8" w:space="0" w:color="4E3C34" w:themeColor="accent6"/>
      </w:tblBorders>
    </w:tblPr>
    <w:tcPr>
      <w:shd w:val="clear" w:color="auto" w:fill="D9CCC6" w:themeFill="accent6" w:themeFillTint="3F"/>
    </w:tcPr>
    <w:tblStylePr w:type="firstRow">
      <w:rPr>
        <w:b/>
        <w:bCs/>
        <w:color w:val="000000" w:themeColor="text1"/>
      </w:rPr>
      <w:tblPr/>
      <w:tcPr>
        <w:shd w:val="clear" w:color="auto" w:fill="F0EA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6D1" w:themeFill="accent6" w:themeFillTint="33"/>
      </w:tcPr>
    </w:tblStylePr>
    <w:tblStylePr w:type="band1Vert">
      <w:tblPr/>
      <w:tcPr>
        <w:shd w:val="clear" w:color="auto" w:fill="B3988D" w:themeFill="accent6" w:themeFillTint="7F"/>
      </w:tcPr>
    </w:tblStylePr>
    <w:tblStylePr w:type="band1Horz">
      <w:tblPr/>
      <w:tcPr>
        <w:tcBorders>
          <w:insideH w:val="single" w:sz="6" w:space="0" w:color="4E3C34" w:themeColor="accent6"/>
          <w:insideV w:val="single" w:sz="6" w:space="0" w:color="4E3C34" w:themeColor="accent6"/>
        </w:tcBorders>
        <w:shd w:val="clear" w:color="auto" w:fill="B3988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5C7"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984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984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984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984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CC8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CC8F"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0E2B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391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391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391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391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1C57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1C57A"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7E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F9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F9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F9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F9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FC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FC8"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F2D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ACD7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ACD7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ACD7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ACD7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E6B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E6BD"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D5C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F5E2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F5E2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F5E2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F5E2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AB8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AB8D"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CCC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3C3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3C3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3C3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3C3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988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988D"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898439" w:themeColor="accent1"/>
        <w:bottom w:val="single" w:sz="8" w:space="0" w:color="898439" w:themeColor="accent1"/>
      </w:tblBorders>
    </w:tblPr>
    <w:tblStylePr w:type="firstRow">
      <w:rPr>
        <w:rFonts w:asciiTheme="majorHAnsi" w:eastAsiaTheme="majorEastAsia" w:hAnsiTheme="majorHAnsi" w:cstheme="majorBidi"/>
      </w:rPr>
      <w:tblPr/>
      <w:tcPr>
        <w:tcBorders>
          <w:top w:val="nil"/>
          <w:bottom w:val="single" w:sz="8" w:space="0" w:color="898439" w:themeColor="accent1"/>
        </w:tcBorders>
      </w:tcPr>
    </w:tblStylePr>
    <w:tblStylePr w:type="lastRow">
      <w:rPr>
        <w:b/>
        <w:bCs/>
        <w:color w:val="0E2841" w:themeColor="text2"/>
      </w:rPr>
      <w:tblPr/>
      <w:tcPr>
        <w:tcBorders>
          <w:top w:val="single" w:sz="8" w:space="0" w:color="898439" w:themeColor="accent1"/>
          <w:bottom w:val="single" w:sz="8" w:space="0" w:color="898439" w:themeColor="accent1"/>
        </w:tcBorders>
      </w:tcPr>
    </w:tblStylePr>
    <w:tblStylePr w:type="firstCol">
      <w:rPr>
        <w:b/>
        <w:bCs/>
      </w:rPr>
    </w:tblStylePr>
    <w:tblStylePr w:type="lastCol">
      <w:rPr>
        <w:b/>
        <w:bCs/>
      </w:rPr>
      <w:tblPr/>
      <w:tcPr>
        <w:tcBorders>
          <w:top w:val="single" w:sz="8" w:space="0" w:color="898439" w:themeColor="accent1"/>
          <w:bottom w:val="single" w:sz="8" w:space="0" w:color="898439" w:themeColor="accent1"/>
        </w:tcBorders>
      </w:tcPr>
    </w:tblStylePr>
    <w:tblStylePr w:type="band1Vert">
      <w:tblPr/>
      <w:tcPr>
        <w:shd w:val="clear" w:color="auto" w:fill="E8E5C7" w:themeFill="accent1" w:themeFillTint="3F"/>
      </w:tcPr>
    </w:tblStylePr>
    <w:tblStylePr w:type="band1Horz">
      <w:tblPr/>
      <w:tcPr>
        <w:shd w:val="clear" w:color="auto" w:fill="E8E5C7"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15391E" w:themeColor="accent2"/>
        <w:bottom w:val="single" w:sz="8" w:space="0" w:color="15391E" w:themeColor="accent2"/>
      </w:tblBorders>
    </w:tblPr>
    <w:tblStylePr w:type="firstRow">
      <w:rPr>
        <w:rFonts w:asciiTheme="majorHAnsi" w:eastAsiaTheme="majorEastAsia" w:hAnsiTheme="majorHAnsi" w:cstheme="majorBidi"/>
      </w:rPr>
      <w:tblPr/>
      <w:tcPr>
        <w:tcBorders>
          <w:top w:val="nil"/>
          <w:bottom w:val="single" w:sz="8" w:space="0" w:color="15391E" w:themeColor="accent2"/>
        </w:tcBorders>
      </w:tcPr>
    </w:tblStylePr>
    <w:tblStylePr w:type="lastRow">
      <w:rPr>
        <w:b/>
        <w:bCs/>
        <w:color w:val="0E2841" w:themeColor="text2"/>
      </w:rPr>
      <w:tblPr/>
      <w:tcPr>
        <w:tcBorders>
          <w:top w:val="single" w:sz="8" w:space="0" w:color="15391E" w:themeColor="accent2"/>
          <w:bottom w:val="single" w:sz="8" w:space="0" w:color="15391E" w:themeColor="accent2"/>
        </w:tcBorders>
      </w:tcPr>
    </w:tblStylePr>
    <w:tblStylePr w:type="firstCol">
      <w:rPr>
        <w:b/>
        <w:bCs/>
      </w:rPr>
    </w:tblStylePr>
    <w:tblStylePr w:type="lastCol">
      <w:rPr>
        <w:b/>
        <w:bCs/>
      </w:rPr>
      <w:tblPr/>
      <w:tcPr>
        <w:tcBorders>
          <w:top w:val="single" w:sz="8" w:space="0" w:color="15391E" w:themeColor="accent2"/>
          <w:bottom w:val="single" w:sz="8" w:space="0" w:color="15391E" w:themeColor="accent2"/>
        </w:tcBorders>
      </w:tcPr>
    </w:tblStylePr>
    <w:tblStylePr w:type="band1Vert">
      <w:tblPr/>
      <w:tcPr>
        <w:shd w:val="clear" w:color="auto" w:fill="B0E2BC" w:themeFill="accent2" w:themeFillTint="3F"/>
      </w:tcPr>
    </w:tblStylePr>
    <w:tblStylePr w:type="band1Horz">
      <w:tblPr/>
      <w:tcPr>
        <w:shd w:val="clear" w:color="auto" w:fill="B0E2BC"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979F91" w:themeColor="accent3"/>
        <w:bottom w:val="single" w:sz="8" w:space="0" w:color="979F91" w:themeColor="accent3"/>
      </w:tblBorders>
    </w:tblPr>
    <w:tblStylePr w:type="firstRow">
      <w:rPr>
        <w:rFonts w:asciiTheme="majorHAnsi" w:eastAsiaTheme="majorEastAsia" w:hAnsiTheme="majorHAnsi" w:cstheme="majorBidi"/>
      </w:rPr>
      <w:tblPr/>
      <w:tcPr>
        <w:tcBorders>
          <w:top w:val="nil"/>
          <w:bottom w:val="single" w:sz="8" w:space="0" w:color="979F91" w:themeColor="accent3"/>
        </w:tcBorders>
      </w:tcPr>
    </w:tblStylePr>
    <w:tblStylePr w:type="lastRow">
      <w:rPr>
        <w:b/>
        <w:bCs/>
        <w:color w:val="0E2841" w:themeColor="text2"/>
      </w:rPr>
      <w:tblPr/>
      <w:tcPr>
        <w:tcBorders>
          <w:top w:val="single" w:sz="8" w:space="0" w:color="979F91" w:themeColor="accent3"/>
          <w:bottom w:val="single" w:sz="8" w:space="0" w:color="979F91" w:themeColor="accent3"/>
        </w:tcBorders>
      </w:tcPr>
    </w:tblStylePr>
    <w:tblStylePr w:type="firstCol">
      <w:rPr>
        <w:b/>
        <w:bCs/>
      </w:rPr>
    </w:tblStylePr>
    <w:tblStylePr w:type="lastCol">
      <w:rPr>
        <w:b/>
        <w:bCs/>
      </w:rPr>
      <w:tblPr/>
      <w:tcPr>
        <w:tcBorders>
          <w:top w:val="single" w:sz="8" w:space="0" w:color="979F91" w:themeColor="accent3"/>
          <w:bottom w:val="single" w:sz="8" w:space="0" w:color="979F91" w:themeColor="accent3"/>
        </w:tcBorders>
      </w:tcPr>
    </w:tblStylePr>
    <w:tblStylePr w:type="band1Vert">
      <w:tblPr/>
      <w:tcPr>
        <w:shd w:val="clear" w:color="auto" w:fill="E5E7E3" w:themeFill="accent3" w:themeFillTint="3F"/>
      </w:tcPr>
    </w:tblStylePr>
    <w:tblStylePr w:type="band1Horz">
      <w:tblPr/>
      <w:tcPr>
        <w:shd w:val="clear" w:color="auto" w:fill="E5E7E3"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BACD7C" w:themeColor="accent4"/>
        <w:bottom w:val="single" w:sz="8" w:space="0" w:color="BACD7C" w:themeColor="accent4"/>
      </w:tblBorders>
    </w:tblPr>
    <w:tblStylePr w:type="firstRow">
      <w:rPr>
        <w:rFonts w:asciiTheme="majorHAnsi" w:eastAsiaTheme="majorEastAsia" w:hAnsiTheme="majorHAnsi" w:cstheme="majorBidi"/>
      </w:rPr>
      <w:tblPr/>
      <w:tcPr>
        <w:tcBorders>
          <w:top w:val="nil"/>
          <w:bottom w:val="single" w:sz="8" w:space="0" w:color="BACD7C" w:themeColor="accent4"/>
        </w:tcBorders>
      </w:tcPr>
    </w:tblStylePr>
    <w:tblStylePr w:type="lastRow">
      <w:rPr>
        <w:b/>
        <w:bCs/>
        <w:color w:val="0E2841" w:themeColor="text2"/>
      </w:rPr>
      <w:tblPr/>
      <w:tcPr>
        <w:tcBorders>
          <w:top w:val="single" w:sz="8" w:space="0" w:color="BACD7C" w:themeColor="accent4"/>
          <w:bottom w:val="single" w:sz="8" w:space="0" w:color="BACD7C" w:themeColor="accent4"/>
        </w:tcBorders>
      </w:tcPr>
    </w:tblStylePr>
    <w:tblStylePr w:type="firstCol">
      <w:rPr>
        <w:b/>
        <w:bCs/>
      </w:rPr>
    </w:tblStylePr>
    <w:tblStylePr w:type="lastCol">
      <w:rPr>
        <w:b/>
        <w:bCs/>
      </w:rPr>
      <w:tblPr/>
      <w:tcPr>
        <w:tcBorders>
          <w:top w:val="single" w:sz="8" w:space="0" w:color="BACD7C" w:themeColor="accent4"/>
          <w:bottom w:val="single" w:sz="8" w:space="0" w:color="BACD7C" w:themeColor="accent4"/>
        </w:tcBorders>
      </w:tcPr>
    </w:tblStylePr>
    <w:tblStylePr w:type="band1Vert">
      <w:tblPr/>
      <w:tcPr>
        <w:shd w:val="clear" w:color="auto" w:fill="EDF2DE" w:themeFill="accent4" w:themeFillTint="3F"/>
      </w:tcPr>
    </w:tblStylePr>
    <w:tblStylePr w:type="band1Horz">
      <w:tblPr/>
      <w:tcPr>
        <w:shd w:val="clear" w:color="auto" w:fill="EDF2DE"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AF5E2F" w:themeColor="accent5"/>
        <w:bottom w:val="single" w:sz="8" w:space="0" w:color="AF5E2F" w:themeColor="accent5"/>
      </w:tblBorders>
    </w:tblPr>
    <w:tblStylePr w:type="firstRow">
      <w:rPr>
        <w:rFonts w:asciiTheme="majorHAnsi" w:eastAsiaTheme="majorEastAsia" w:hAnsiTheme="majorHAnsi" w:cstheme="majorBidi"/>
      </w:rPr>
      <w:tblPr/>
      <w:tcPr>
        <w:tcBorders>
          <w:top w:val="nil"/>
          <w:bottom w:val="single" w:sz="8" w:space="0" w:color="AF5E2F" w:themeColor="accent5"/>
        </w:tcBorders>
      </w:tcPr>
    </w:tblStylePr>
    <w:tblStylePr w:type="lastRow">
      <w:rPr>
        <w:b/>
        <w:bCs/>
        <w:color w:val="0E2841" w:themeColor="text2"/>
      </w:rPr>
      <w:tblPr/>
      <w:tcPr>
        <w:tcBorders>
          <w:top w:val="single" w:sz="8" w:space="0" w:color="AF5E2F" w:themeColor="accent5"/>
          <w:bottom w:val="single" w:sz="8" w:space="0" w:color="AF5E2F" w:themeColor="accent5"/>
        </w:tcBorders>
      </w:tcPr>
    </w:tblStylePr>
    <w:tblStylePr w:type="firstCol">
      <w:rPr>
        <w:b/>
        <w:bCs/>
      </w:rPr>
    </w:tblStylePr>
    <w:tblStylePr w:type="lastCol">
      <w:rPr>
        <w:b/>
        <w:bCs/>
      </w:rPr>
      <w:tblPr/>
      <w:tcPr>
        <w:tcBorders>
          <w:top w:val="single" w:sz="8" w:space="0" w:color="AF5E2F" w:themeColor="accent5"/>
          <w:bottom w:val="single" w:sz="8" w:space="0" w:color="AF5E2F" w:themeColor="accent5"/>
        </w:tcBorders>
      </w:tcPr>
    </w:tblStylePr>
    <w:tblStylePr w:type="band1Vert">
      <w:tblPr/>
      <w:tcPr>
        <w:shd w:val="clear" w:color="auto" w:fill="F0D5C6" w:themeFill="accent5" w:themeFillTint="3F"/>
      </w:tcPr>
    </w:tblStylePr>
    <w:tblStylePr w:type="band1Horz">
      <w:tblPr/>
      <w:tcPr>
        <w:shd w:val="clear" w:color="auto" w:fill="F0D5C6"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E3C34" w:themeColor="accent6"/>
        <w:bottom w:val="single" w:sz="8" w:space="0" w:color="4E3C34" w:themeColor="accent6"/>
      </w:tblBorders>
    </w:tblPr>
    <w:tblStylePr w:type="firstRow">
      <w:rPr>
        <w:rFonts w:asciiTheme="majorHAnsi" w:eastAsiaTheme="majorEastAsia" w:hAnsiTheme="majorHAnsi" w:cstheme="majorBidi"/>
      </w:rPr>
      <w:tblPr/>
      <w:tcPr>
        <w:tcBorders>
          <w:top w:val="nil"/>
          <w:bottom w:val="single" w:sz="8" w:space="0" w:color="4E3C34" w:themeColor="accent6"/>
        </w:tcBorders>
      </w:tcPr>
    </w:tblStylePr>
    <w:tblStylePr w:type="lastRow">
      <w:rPr>
        <w:b/>
        <w:bCs/>
        <w:color w:val="0E2841" w:themeColor="text2"/>
      </w:rPr>
      <w:tblPr/>
      <w:tcPr>
        <w:tcBorders>
          <w:top w:val="single" w:sz="8" w:space="0" w:color="4E3C34" w:themeColor="accent6"/>
          <w:bottom w:val="single" w:sz="8" w:space="0" w:color="4E3C34" w:themeColor="accent6"/>
        </w:tcBorders>
      </w:tcPr>
    </w:tblStylePr>
    <w:tblStylePr w:type="firstCol">
      <w:rPr>
        <w:b/>
        <w:bCs/>
      </w:rPr>
    </w:tblStylePr>
    <w:tblStylePr w:type="lastCol">
      <w:rPr>
        <w:b/>
        <w:bCs/>
      </w:rPr>
      <w:tblPr/>
      <w:tcPr>
        <w:tcBorders>
          <w:top w:val="single" w:sz="8" w:space="0" w:color="4E3C34" w:themeColor="accent6"/>
          <w:bottom w:val="single" w:sz="8" w:space="0" w:color="4E3C34" w:themeColor="accent6"/>
        </w:tcBorders>
      </w:tcPr>
    </w:tblStylePr>
    <w:tblStylePr w:type="band1Vert">
      <w:tblPr/>
      <w:tcPr>
        <w:shd w:val="clear" w:color="auto" w:fill="D9CCC6" w:themeFill="accent6" w:themeFillTint="3F"/>
      </w:tcPr>
    </w:tblStylePr>
    <w:tblStylePr w:type="band1Horz">
      <w:tblPr/>
      <w:tcPr>
        <w:shd w:val="clear" w:color="auto" w:fill="D9CCC6"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8439" w:themeColor="accent1"/>
        <w:left w:val="single" w:sz="8" w:space="0" w:color="898439" w:themeColor="accent1"/>
        <w:bottom w:val="single" w:sz="8" w:space="0" w:color="898439" w:themeColor="accent1"/>
        <w:right w:val="single" w:sz="8" w:space="0" w:color="898439" w:themeColor="accent1"/>
      </w:tblBorders>
    </w:tblPr>
    <w:tblStylePr w:type="firstRow">
      <w:rPr>
        <w:sz w:val="24"/>
        <w:szCs w:val="24"/>
      </w:rPr>
      <w:tblPr/>
      <w:tcPr>
        <w:tcBorders>
          <w:top w:val="nil"/>
          <w:left w:val="nil"/>
          <w:bottom w:val="single" w:sz="24" w:space="0" w:color="8984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98439" w:themeColor="accent1"/>
          <w:insideH w:val="nil"/>
          <w:insideV w:val="nil"/>
        </w:tcBorders>
        <w:shd w:val="clear" w:color="auto" w:fill="FFFFFF" w:themeFill="background1"/>
      </w:tcPr>
    </w:tblStylePr>
    <w:tblStylePr w:type="lastCol">
      <w:tblPr/>
      <w:tcPr>
        <w:tcBorders>
          <w:top w:val="nil"/>
          <w:left w:val="single" w:sz="8" w:space="0" w:color="8984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5C7" w:themeFill="accent1" w:themeFillTint="3F"/>
      </w:tcPr>
    </w:tblStylePr>
    <w:tblStylePr w:type="band1Horz">
      <w:tblPr/>
      <w:tcPr>
        <w:tcBorders>
          <w:top w:val="nil"/>
          <w:bottom w:val="nil"/>
          <w:insideH w:val="nil"/>
          <w:insideV w:val="nil"/>
        </w:tcBorders>
        <w:shd w:val="clear" w:color="auto" w:fill="E8E5C7"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5391E" w:themeColor="accent2"/>
        <w:left w:val="single" w:sz="8" w:space="0" w:color="15391E" w:themeColor="accent2"/>
        <w:bottom w:val="single" w:sz="8" w:space="0" w:color="15391E" w:themeColor="accent2"/>
        <w:right w:val="single" w:sz="8" w:space="0" w:color="15391E" w:themeColor="accent2"/>
      </w:tblBorders>
    </w:tblPr>
    <w:tblStylePr w:type="firstRow">
      <w:rPr>
        <w:sz w:val="24"/>
        <w:szCs w:val="24"/>
      </w:rPr>
      <w:tblPr/>
      <w:tcPr>
        <w:tcBorders>
          <w:top w:val="nil"/>
          <w:left w:val="nil"/>
          <w:bottom w:val="single" w:sz="24" w:space="0" w:color="15391E"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391E" w:themeColor="accent2"/>
          <w:insideH w:val="nil"/>
          <w:insideV w:val="nil"/>
        </w:tcBorders>
        <w:shd w:val="clear" w:color="auto" w:fill="FFFFFF" w:themeFill="background1"/>
      </w:tcPr>
    </w:tblStylePr>
    <w:tblStylePr w:type="lastCol">
      <w:tblPr/>
      <w:tcPr>
        <w:tcBorders>
          <w:top w:val="nil"/>
          <w:left w:val="single" w:sz="8" w:space="0" w:color="15391E"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0E2BC" w:themeFill="accent2" w:themeFillTint="3F"/>
      </w:tcPr>
    </w:tblStylePr>
    <w:tblStylePr w:type="band1Horz">
      <w:tblPr/>
      <w:tcPr>
        <w:tcBorders>
          <w:top w:val="nil"/>
          <w:bottom w:val="nil"/>
          <w:insideH w:val="nil"/>
          <w:insideV w:val="nil"/>
        </w:tcBorders>
        <w:shd w:val="clear" w:color="auto" w:fill="B0E2B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79F91" w:themeColor="accent3"/>
        <w:left w:val="single" w:sz="8" w:space="0" w:color="979F91" w:themeColor="accent3"/>
        <w:bottom w:val="single" w:sz="8" w:space="0" w:color="979F91" w:themeColor="accent3"/>
        <w:right w:val="single" w:sz="8" w:space="0" w:color="979F91" w:themeColor="accent3"/>
      </w:tblBorders>
    </w:tblPr>
    <w:tblStylePr w:type="firstRow">
      <w:rPr>
        <w:sz w:val="24"/>
        <w:szCs w:val="24"/>
      </w:rPr>
      <w:tblPr/>
      <w:tcPr>
        <w:tcBorders>
          <w:top w:val="nil"/>
          <w:left w:val="nil"/>
          <w:bottom w:val="single" w:sz="24" w:space="0" w:color="979F9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F91" w:themeColor="accent3"/>
          <w:insideH w:val="nil"/>
          <w:insideV w:val="nil"/>
        </w:tcBorders>
        <w:shd w:val="clear" w:color="auto" w:fill="FFFFFF" w:themeFill="background1"/>
      </w:tcPr>
    </w:tblStylePr>
    <w:tblStylePr w:type="lastCol">
      <w:tblPr/>
      <w:tcPr>
        <w:tcBorders>
          <w:top w:val="nil"/>
          <w:left w:val="single" w:sz="8" w:space="0" w:color="979F9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7E3" w:themeFill="accent3" w:themeFillTint="3F"/>
      </w:tcPr>
    </w:tblStylePr>
    <w:tblStylePr w:type="band1Horz">
      <w:tblPr/>
      <w:tcPr>
        <w:tcBorders>
          <w:top w:val="nil"/>
          <w:bottom w:val="nil"/>
          <w:insideH w:val="nil"/>
          <w:insideV w:val="nil"/>
        </w:tcBorders>
        <w:shd w:val="clear" w:color="auto" w:fill="E5E7E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ACD7C" w:themeColor="accent4"/>
        <w:left w:val="single" w:sz="8" w:space="0" w:color="BACD7C" w:themeColor="accent4"/>
        <w:bottom w:val="single" w:sz="8" w:space="0" w:color="BACD7C" w:themeColor="accent4"/>
        <w:right w:val="single" w:sz="8" w:space="0" w:color="BACD7C" w:themeColor="accent4"/>
      </w:tblBorders>
    </w:tblPr>
    <w:tblStylePr w:type="firstRow">
      <w:rPr>
        <w:sz w:val="24"/>
        <w:szCs w:val="24"/>
      </w:rPr>
      <w:tblPr/>
      <w:tcPr>
        <w:tcBorders>
          <w:top w:val="nil"/>
          <w:left w:val="nil"/>
          <w:bottom w:val="single" w:sz="24" w:space="0" w:color="BACD7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ACD7C" w:themeColor="accent4"/>
          <w:insideH w:val="nil"/>
          <w:insideV w:val="nil"/>
        </w:tcBorders>
        <w:shd w:val="clear" w:color="auto" w:fill="FFFFFF" w:themeFill="background1"/>
      </w:tcPr>
    </w:tblStylePr>
    <w:tblStylePr w:type="lastCol">
      <w:tblPr/>
      <w:tcPr>
        <w:tcBorders>
          <w:top w:val="nil"/>
          <w:left w:val="single" w:sz="8" w:space="0" w:color="BACD7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DE" w:themeFill="accent4" w:themeFillTint="3F"/>
      </w:tcPr>
    </w:tblStylePr>
    <w:tblStylePr w:type="band1Horz">
      <w:tblPr/>
      <w:tcPr>
        <w:tcBorders>
          <w:top w:val="nil"/>
          <w:bottom w:val="nil"/>
          <w:insideH w:val="nil"/>
          <w:insideV w:val="nil"/>
        </w:tcBorders>
        <w:shd w:val="clear" w:color="auto" w:fill="EDF2D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F5E2F" w:themeColor="accent5"/>
        <w:left w:val="single" w:sz="8" w:space="0" w:color="AF5E2F" w:themeColor="accent5"/>
        <w:bottom w:val="single" w:sz="8" w:space="0" w:color="AF5E2F" w:themeColor="accent5"/>
        <w:right w:val="single" w:sz="8" w:space="0" w:color="AF5E2F" w:themeColor="accent5"/>
      </w:tblBorders>
    </w:tblPr>
    <w:tblStylePr w:type="firstRow">
      <w:rPr>
        <w:sz w:val="24"/>
        <w:szCs w:val="24"/>
      </w:rPr>
      <w:tblPr/>
      <w:tcPr>
        <w:tcBorders>
          <w:top w:val="nil"/>
          <w:left w:val="nil"/>
          <w:bottom w:val="single" w:sz="24" w:space="0" w:color="AF5E2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F5E2F" w:themeColor="accent5"/>
          <w:insideH w:val="nil"/>
          <w:insideV w:val="nil"/>
        </w:tcBorders>
        <w:shd w:val="clear" w:color="auto" w:fill="FFFFFF" w:themeFill="background1"/>
      </w:tcPr>
    </w:tblStylePr>
    <w:tblStylePr w:type="lastCol">
      <w:tblPr/>
      <w:tcPr>
        <w:tcBorders>
          <w:top w:val="nil"/>
          <w:left w:val="single" w:sz="8" w:space="0" w:color="AF5E2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D5C6" w:themeFill="accent5" w:themeFillTint="3F"/>
      </w:tcPr>
    </w:tblStylePr>
    <w:tblStylePr w:type="band1Horz">
      <w:tblPr/>
      <w:tcPr>
        <w:tcBorders>
          <w:top w:val="nil"/>
          <w:bottom w:val="nil"/>
          <w:insideH w:val="nil"/>
          <w:insideV w:val="nil"/>
        </w:tcBorders>
        <w:shd w:val="clear" w:color="auto" w:fill="F0D5C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3C34" w:themeColor="accent6"/>
        <w:left w:val="single" w:sz="8" w:space="0" w:color="4E3C34" w:themeColor="accent6"/>
        <w:bottom w:val="single" w:sz="8" w:space="0" w:color="4E3C34" w:themeColor="accent6"/>
        <w:right w:val="single" w:sz="8" w:space="0" w:color="4E3C34" w:themeColor="accent6"/>
      </w:tblBorders>
    </w:tblPr>
    <w:tblStylePr w:type="firstRow">
      <w:rPr>
        <w:sz w:val="24"/>
        <w:szCs w:val="24"/>
      </w:rPr>
      <w:tblPr/>
      <w:tcPr>
        <w:tcBorders>
          <w:top w:val="nil"/>
          <w:left w:val="nil"/>
          <w:bottom w:val="single" w:sz="24" w:space="0" w:color="4E3C3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3C34" w:themeColor="accent6"/>
          <w:insideH w:val="nil"/>
          <w:insideV w:val="nil"/>
        </w:tcBorders>
        <w:shd w:val="clear" w:color="auto" w:fill="FFFFFF" w:themeFill="background1"/>
      </w:tcPr>
    </w:tblStylePr>
    <w:tblStylePr w:type="lastCol">
      <w:tblPr/>
      <w:tcPr>
        <w:tcBorders>
          <w:top w:val="nil"/>
          <w:left w:val="single" w:sz="8" w:space="0" w:color="4E3C3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CCC6" w:themeFill="accent6" w:themeFillTint="3F"/>
      </w:tcPr>
    </w:tblStylePr>
    <w:tblStylePr w:type="band1Horz">
      <w:tblPr/>
      <w:tcPr>
        <w:tcBorders>
          <w:top w:val="nil"/>
          <w:bottom w:val="nil"/>
          <w:insideH w:val="nil"/>
          <w:insideV w:val="nil"/>
        </w:tcBorders>
        <w:shd w:val="clear" w:color="auto" w:fill="D9CCC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B9B357" w:themeColor="accent1" w:themeTint="BF"/>
        <w:left w:val="single" w:sz="8" w:space="0" w:color="B9B357" w:themeColor="accent1" w:themeTint="BF"/>
        <w:bottom w:val="single" w:sz="8" w:space="0" w:color="B9B357" w:themeColor="accent1" w:themeTint="BF"/>
        <w:right w:val="single" w:sz="8" w:space="0" w:color="B9B357" w:themeColor="accent1" w:themeTint="BF"/>
        <w:insideH w:val="single" w:sz="8" w:space="0" w:color="B9B357" w:themeColor="accent1" w:themeTint="BF"/>
      </w:tblBorders>
    </w:tblPr>
    <w:tblStylePr w:type="firstRow">
      <w:pPr>
        <w:spacing w:before="0" w:after="0" w:line="240" w:lineRule="auto"/>
      </w:pPr>
      <w:rPr>
        <w:b/>
        <w:bCs/>
        <w:color w:val="FFFFFF" w:themeColor="background1"/>
      </w:rPr>
      <w:tblPr/>
      <w:tcPr>
        <w:tcBorders>
          <w:top w:val="single" w:sz="8" w:space="0" w:color="B9B357" w:themeColor="accent1" w:themeTint="BF"/>
          <w:left w:val="single" w:sz="8" w:space="0" w:color="B9B357" w:themeColor="accent1" w:themeTint="BF"/>
          <w:bottom w:val="single" w:sz="8" w:space="0" w:color="B9B357" w:themeColor="accent1" w:themeTint="BF"/>
          <w:right w:val="single" w:sz="8" w:space="0" w:color="B9B357" w:themeColor="accent1" w:themeTint="BF"/>
          <w:insideH w:val="nil"/>
          <w:insideV w:val="nil"/>
        </w:tcBorders>
        <w:shd w:val="clear" w:color="auto" w:fill="898439" w:themeFill="accent1"/>
      </w:tcPr>
    </w:tblStylePr>
    <w:tblStylePr w:type="lastRow">
      <w:pPr>
        <w:spacing w:before="0" w:after="0" w:line="240" w:lineRule="auto"/>
      </w:pPr>
      <w:rPr>
        <w:b/>
        <w:bCs/>
      </w:rPr>
      <w:tblPr/>
      <w:tcPr>
        <w:tcBorders>
          <w:top w:val="double" w:sz="6" w:space="0" w:color="B9B357" w:themeColor="accent1" w:themeTint="BF"/>
          <w:left w:val="single" w:sz="8" w:space="0" w:color="B9B357" w:themeColor="accent1" w:themeTint="BF"/>
          <w:bottom w:val="single" w:sz="8" w:space="0" w:color="B9B357" w:themeColor="accent1" w:themeTint="BF"/>
          <w:right w:val="single" w:sz="8" w:space="0" w:color="B9B357" w:themeColor="accent1" w:themeTint="BF"/>
          <w:insideH w:val="nil"/>
          <w:insideV w:val="nil"/>
        </w:tcBorders>
      </w:tcPr>
    </w:tblStylePr>
    <w:tblStylePr w:type="firstCol">
      <w:rPr>
        <w:b/>
        <w:bCs/>
      </w:rPr>
    </w:tblStylePr>
    <w:tblStylePr w:type="lastCol">
      <w:rPr>
        <w:b/>
        <w:bCs/>
      </w:rPr>
    </w:tblStylePr>
    <w:tblStylePr w:type="band1Vert">
      <w:tblPr/>
      <w:tcPr>
        <w:shd w:val="clear" w:color="auto" w:fill="E8E5C7" w:themeFill="accent1" w:themeFillTint="3F"/>
      </w:tcPr>
    </w:tblStylePr>
    <w:tblStylePr w:type="band1Horz">
      <w:tblPr/>
      <w:tcPr>
        <w:tcBorders>
          <w:insideH w:val="nil"/>
          <w:insideV w:val="nil"/>
        </w:tcBorders>
        <w:shd w:val="clear" w:color="auto" w:fill="E8E5C7"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328847" w:themeColor="accent2" w:themeTint="BF"/>
        <w:left w:val="single" w:sz="8" w:space="0" w:color="328847" w:themeColor="accent2" w:themeTint="BF"/>
        <w:bottom w:val="single" w:sz="8" w:space="0" w:color="328847" w:themeColor="accent2" w:themeTint="BF"/>
        <w:right w:val="single" w:sz="8" w:space="0" w:color="328847" w:themeColor="accent2" w:themeTint="BF"/>
        <w:insideH w:val="single" w:sz="8" w:space="0" w:color="328847" w:themeColor="accent2" w:themeTint="BF"/>
      </w:tblBorders>
    </w:tblPr>
    <w:tblStylePr w:type="firstRow">
      <w:pPr>
        <w:spacing w:before="0" w:after="0" w:line="240" w:lineRule="auto"/>
      </w:pPr>
      <w:rPr>
        <w:b/>
        <w:bCs/>
        <w:color w:val="FFFFFF" w:themeColor="background1"/>
      </w:rPr>
      <w:tblPr/>
      <w:tcPr>
        <w:tcBorders>
          <w:top w:val="single" w:sz="8" w:space="0" w:color="328847" w:themeColor="accent2" w:themeTint="BF"/>
          <w:left w:val="single" w:sz="8" w:space="0" w:color="328847" w:themeColor="accent2" w:themeTint="BF"/>
          <w:bottom w:val="single" w:sz="8" w:space="0" w:color="328847" w:themeColor="accent2" w:themeTint="BF"/>
          <w:right w:val="single" w:sz="8" w:space="0" w:color="328847" w:themeColor="accent2" w:themeTint="BF"/>
          <w:insideH w:val="nil"/>
          <w:insideV w:val="nil"/>
        </w:tcBorders>
        <w:shd w:val="clear" w:color="auto" w:fill="15391E" w:themeFill="accent2"/>
      </w:tcPr>
    </w:tblStylePr>
    <w:tblStylePr w:type="lastRow">
      <w:pPr>
        <w:spacing w:before="0" w:after="0" w:line="240" w:lineRule="auto"/>
      </w:pPr>
      <w:rPr>
        <w:b/>
        <w:bCs/>
      </w:rPr>
      <w:tblPr/>
      <w:tcPr>
        <w:tcBorders>
          <w:top w:val="double" w:sz="6" w:space="0" w:color="328847" w:themeColor="accent2" w:themeTint="BF"/>
          <w:left w:val="single" w:sz="8" w:space="0" w:color="328847" w:themeColor="accent2" w:themeTint="BF"/>
          <w:bottom w:val="single" w:sz="8" w:space="0" w:color="328847" w:themeColor="accent2" w:themeTint="BF"/>
          <w:right w:val="single" w:sz="8" w:space="0" w:color="328847" w:themeColor="accent2" w:themeTint="BF"/>
          <w:insideH w:val="nil"/>
          <w:insideV w:val="nil"/>
        </w:tcBorders>
      </w:tcPr>
    </w:tblStylePr>
    <w:tblStylePr w:type="firstCol">
      <w:rPr>
        <w:b/>
        <w:bCs/>
      </w:rPr>
    </w:tblStylePr>
    <w:tblStylePr w:type="lastCol">
      <w:rPr>
        <w:b/>
        <w:bCs/>
      </w:rPr>
    </w:tblStylePr>
    <w:tblStylePr w:type="band1Vert">
      <w:tblPr/>
      <w:tcPr>
        <w:shd w:val="clear" w:color="auto" w:fill="B0E2BC" w:themeFill="accent2" w:themeFillTint="3F"/>
      </w:tcPr>
    </w:tblStylePr>
    <w:tblStylePr w:type="band1Horz">
      <w:tblPr/>
      <w:tcPr>
        <w:tcBorders>
          <w:insideH w:val="nil"/>
          <w:insideV w:val="nil"/>
        </w:tcBorders>
        <w:shd w:val="clear" w:color="auto" w:fill="B0E2B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B1B7AC" w:themeColor="accent3" w:themeTint="BF"/>
        <w:left w:val="single" w:sz="8" w:space="0" w:color="B1B7AC" w:themeColor="accent3" w:themeTint="BF"/>
        <w:bottom w:val="single" w:sz="8" w:space="0" w:color="B1B7AC" w:themeColor="accent3" w:themeTint="BF"/>
        <w:right w:val="single" w:sz="8" w:space="0" w:color="B1B7AC" w:themeColor="accent3" w:themeTint="BF"/>
        <w:insideH w:val="single" w:sz="8" w:space="0" w:color="B1B7AC" w:themeColor="accent3" w:themeTint="BF"/>
      </w:tblBorders>
    </w:tblPr>
    <w:tblStylePr w:type="firstRow">
      <w:pPr>
        <w:spacing w:before="0" w:after="0" w:line="240" w:lineRule="auto"/>
      </w:pPr>
      <w:rPr>
        <w:b/>
        <w:bCs/>
        <w:color w:val="FFFFFF" w:themeColor="background1"/>
      </w:rPr>
      <w:tblPr/>
      <w:tcPr>
        <w:tcBorders>
          <w:top w:val="single" w:sz="8" w:space="0" w:color="B1B7AC" w:themeColor="accent3" w:themeTint="BF"/>
          <w:left w:val="single" w:sz="8" w:space="0" w:color="B1B7AC" w:themeColor="accent3" w:themeTint="BF"/>
          <w:bottom w:val="single" w:sz="8" w:space="0" w:color="B1B7AC" w:themeColor="accent3" w:themeTint="BF"/>
          <w:right w:val="single" w:sz="8" w:space="0" w:color="B1B7AC" w:themeColor="accent3" w:themeTint="BF"/>
          <w:insideH w:val="nil"/>
          <w:insideV w:val="nil"/>
        </w:tcBorders>
        <w:shd w:val="clear" w:color="auto" w:fill="979F91" w:themeFill="accent3"/>
      </w:tcPr>
    </w:tblStylePr>
    <w:tblStylePr w:type="lastRow">
      <w:pPr>
        <w:spacing w:before="0" w:after="0" w:line="240" w:lineRule="auto"/>
      </w:pPr>
      <w:rPr>
        <w:b/>
        <w:bCs/>
      </w:rPr>
      <w:tblPr/>
      <w:tcPr>
        <w:tcBorders>
          <w:top w:val="double" w:sz="6" w:space="0" w:color="B1B7AC" w:themeColor="accent3" w:themeTint="BF"/>
          <w:left w:val="single" w:sz="8" w:space="0" w:color="B1B7AC" w:themeColor="accent3" w:themeTint="BF"/>
          <w:bottom w:val="single" w:sz="8" w:space="0" w:color="B1B7AC" w:themeColor="accent3" w:themeTint="BF"/>
          <w:right w:val="single" w:sz="8" w:space="0" w:color="B1B7AC"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7E3" w:themeFill="accent3" w:themeFillTint="3F"/>
      </w:tcPr>
    </w:tblStylePr>
    <w:tblStylePr w:type="band1Horz">
      <w:tblPr/>
      <w:tcPr>
        <w:tcBorders>
          <w:insideH w:val="nil"/>
          <w:insideV w:val="nil"/>
        </w:tcBorders>
        <w:shd w:val="clear" w:color="auto" w:fill="E5E7E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CBD99C" w:themeColor="accent4" w:themeTint="BF"/>
        <w:left w:val="single" w:sz="8" w:space="0" w:color="CBD99C" w:themeColor="accent4" w:themeTint="BF"/>
        <w:bottom w:val="single" w:sz="8" w:space="0" w:color="CBD99C" w:themeColor="accent4" w:themeTint="BF"/>
        <w:right w:val="single" w:sz="8" w:space="0" w:color="CBD99C" w:themeColor="accent4" w:themeTint="BF"/>
        <w:insideH w:val="single" w:sz="8" w:space="0" w:color="CBD99C" w:themeColor="accent4" w:themeTint="BF"/>
      </w:tblBorders>
    </w:tblPr>
    <w:tblStylePr w:type="firstRow">
      <w:pPr>
        <w:spacing w:before="0" w:after="0" w:line="240" w:lineRule="auto"/>
      </w:pPr>
      <w:rPr>
        <w:b/>
        <w:bCs/>
        <w:color w:val="FFFFFF" w:themeColor="background1"/>
      </w:rPr>
      <w:tblPr/>
      <w:tcPr>
        <w:tcBorders>
          <w:top w:val="single" w:sz="8" w:space="0" w:color="CBD99C" w:themeColor="accent4" w:themeTint="BF"/>
          <w:left w:val="single" w:sz="8" w:space="0" w:color="CBD99C" w:themeColor="accent4" w:themeTint="BF"/>
          <w:bottom w:val="single" w:sz="8" w:space="0" w:color="CBD99C" w:themeColor="accent4" w:themeTint="BF"/>
          <w:right w:val="single" w:sz="8" w:space="0" w:color="CBD99C" w:themeColor="accent4" w:themeTint="BF"/>
          <w:insideH w:val="nil"/>
          <w:insideV w:val="nil"/>
        </w:tcBorders>
        <w:shd w:val="clear" w:color="auto" w:fill="BACD7C" w:themeFill="accent4"/>
      </w:tcPr>
    </w:tblStylePr>
    <w:tblStylePr w:type="lastRow">
      <w:pPr>
        <w:spacing w:before="0" w:after="0" w:line="240" w:lineRule="auto"/>
      </w:pPr>
      <w:rPr>
        <w:b/>
        <w:bCs/>
      </w:rPr>
      <w:tblPr/>
      <w:tcPr>
        <w:tcBorders>
          <w:top w:val="double" w:sz="6" w:space="0" w:color="CBD99C" w:themeColor="accent4" w:themeTint="BF"/>
          <w:left w:val="single" w:sz="8" w:space="0" w:color="CBD99C" w:themeColor="accent4" w:themeTint="BF"/>
          <w:bottom w:val="single" w:sz="8" w:space="0" w:color="CBD99C" w:themeColor="accent4" w:themeTint="BF"/>
          <w:right w:val="single" w:sz="8" w:space="0" w:color="CBD99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DF2DE" w:themeFill="accent4" w:themeFillTint="3F"/>
      </w:tcPr>
    </w:tblStylePr>
    <w:tblStylePr w:type="band1Horz">
      <w:tblPr/>
      <w:tcPr>
        <w:tcBorders>
          <w:insideH w:val="nil"/>
          <w:insideV w:val="nil"/>
        </w:tcBorders>
        <w:shd w:val="clear" w:color="auto" w:fill="EDF2D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D18254" w:themeColor="accent5" w:themeTint="BF"/>
        <w:left w:val="single" w:sz="8" w:space="0" w:color="D18254" w:themeColor="accent5" w:themeTint="BF"/>
        <w:bottom w:val="single" w:sz="8" w:space="0" w:color="D18254" w:themeColor="accent5" w:themeTint="BF"/>
        <w:right w:val="single" w:sz="8" w:space="0" w:color="D18254" w:themeColor="accent5" w:themeTint="BF"/>
        <w:insideH w:val="single" w:sz="8" w:space="0" w:color="D18254" w:themeColor="accent5" w:themeTint="BF"/>
      </w:tblBorders>
    </w:tblPr>
    <w:tblStylePr w:type="firstRow">
      <w:pPr>
        <w:spacing w:before="0" w:after="0" w:line="240" w:lineRule="auto"/>
      </w:pPr>
      <w:rPr>
        <w:b/>
        <w:bCs/>
        <w:color w:val="FFFFFF" w:themeColor="background1"/>
      </w:rPr>
      <w:tblPr/>
      <w:tcPr>
        <w:tcBorders>
          <w:top w:val="single" w:sz="8" w:space="0" w:color="D18254" w:themeColor="accent5" w:themeTint="BF"/>
          <w:left w:val="single" w:sz="8" w:space="0" w:color="D18254" w:themeColor="accent5" w:themeTint="BF"/>
          <w:bottom w:val="single" w:sz="8" w:space="0" w:color="D18254" w:themeColor="accent5" w:themeTint="BF"/>
          <w:right w:val="single" w:sz="8" w:space="0" w:color="D18254" w:themeColor="accent5" w:themeTint="BF"/>
          <w:insideH w:val="nil"/>
          <w:insideV w:val="nil"/>
        </w:tcBorders>
        <w:shd w:val="clear" w:color="auto" w:fill="AF5E2F" w:themeFill="accent5"/>
      </w:tcPr>
    </w:tblStylePr>
    <w:tblStylePr w:type="lastRow">
      <w:pPr>
        <w:spacing w:before="0" w:after="0" w:line="240" w:lineRule="auto"/>
      </w:pPr>
      <w:rPr>
        <w:b/>
        <w:bCs/>
      </w:rPr>
      <w:tblPr/>
      <w:tcPr>
        <w:tcBorders>
          <w:top w:val="double" w:sz="6" w:space="0" w:color="D18254" w:themeColor="accent5" w:themeTint="BF"/>
          <w:left w:val="single" w:sz="8" w:space="0" w:color="D18254" w:themeColor="accent5" w:themeTint="BF"/>
          <w:bottom w:val="single" w:sz="8" w:space="0" w:color="D18254" w:themeColor="accent5" w:themeTint="BF"/>
          <w:right w:val="single" w:sz="8" w:space="0" w:color="D18254"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D5C6" w:themeFill="accent5" w:themeFillTint="3F"/>
      </w:tcPr>
    </w:tblStylePr>
    <w:tblStylePr w:type="band1Horz">
      <w:tblPr/>
      <w:tcPr>
        <w:tcBorders>
          <w:insideH w:val="nil"/>
          <w:insideV w:val="nil"/>
        </w:tcBorders>
        <w:shd w:val="clear" w:color="auto" w:fill="F0D5C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87675A" w:themeColor="accent6" w:themeTint="BF"/>
        <w:left w:val="single" w:sz="8" w:space="0" w:color="87675A" w:themeColor="accent6" w:themeTint="BF"/>
        <w:bottom w:val="single" w:sz="8" w:space="0" w:color="87675A" w:themeColor="accent6" w:themeTint="BF"/>
        <w:right w:val="single" w:sz="8" w:space="0" w:color="87675A" w:themeColor="accent6" w:themeTint="BF"/>
        <w:insideH w:val="single" w:sz="8" w:space="0" w:color="87675A" w:themeColor="accent6" w:themeTint="BF"/>
      </w:tblBorders>
    </w:tblPr>
    <w:tblStylePr w:type="firstRow">
      <w:pPr>
        <w:spacing w:before="0" w:after="0" w:line="240" w:lineRule="auto"/>
      </w:pPr>
      <w:rPr>
        <w:b/>
        <w:bCs/>
        <w:color w:val="FFFFFF" w:themeColor="background1"/>
      </w:rPr>
      <w:tblPr/>
      <w:tcPr>
        <w:tcBorders>
          <w:top w:val="single" w:sz="8" w:space="0" w:color="87675A" w:themeColor="accent6" w:themeTint="BF"/>
          <w:left w:val="single" w:sz="8" w:space="0" w:color="87675A" w:themeColor="accent6" w:themeTint="BF"/>
          <w:bottom w:val="single" w:sz="8" w:space="0" w:color="87675A" w:themeColor="accent6" w:themeTint="BF"/>
          <w:right w:val="single" w:sz="8" w:space="0" w:color="87675A" w:themeColor="accent6" w:themeTint="BF"/>
          <w:insideH w:val="nil"/>
          <w:insideV w:val="nil"/>
        </w:tcBorders>
        <w:shd w:val="clear" w:color="auto" w:fill="4E3C34" w:themeFill="accent6"/>
      </w:tcPr>
    </w:tblStylePr>
    <w:tblStylePr w:type="lastRow">
      <w:pPr>
        <w:spacing w:before="0" w:after="0" w:line="240" w:lineRule="auto"/>
      </w:pPr>
      <w:rPr>
        <w:b/>
        <w:bCs/>
      </w:rPr>
      <w:tblPr/>
      <w:tcPr>
        <w:tcBorders>
          <w:top w:val="double" w:sz="6" w:space="0" w:color="87675A" w:themeColor="accent6" w:themeTint="BF"/>
          <w:left w:val="single" w:sz="8" w:space="0" w:color="87675A" w:themeColor="accent6" w:themeTint="BF"/>
          <w:bottom w:val="single" w:sz="8" w:space="0" w:color="87675A" w:themeColor="accent6" w:themeTint="BF"/>
          <w:right w:val="single" w:sz="8" w:space="0" w:color="87675A"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CCC6" w:themeFill="accent6" w:themeFillTint="3F"/>
      </w:tcPr>
    </w:tblStylePr>
    <w:tblStylePr w:type="band1Horz">
      <w:tblPr/>
      <w:tcPr>
        <w:tcBorders>
          <w:insideH w:val="nil"/>
          <w:insideV w:val="nil"/>
        </w:tcBorders>
        <w:shd w:val="clear" w:color="auto" w:fill="D9CCC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984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98439" w:themeFill="accent1"/>
      </w:tcPr>
    </w:tblStylePr>
    <w:tblStylePr w:type="lastCol">
      <w:rPr>
        <w:b/>
        <w:bCs/>
        <w:color w:val="FFFFFF" w:themeColor="background1"/>
      </w:rPr>
      <w:tblPr/>
      <w:tcPr>
        <w:tcBorders>
          <w:left w:val="nil"/>
          <w:right w:val="nil"/>
          <w:insideH w:val="nil"/>
          <w:insideV w:val="nil"/>
        </w:tcBorders>
        <w:shd w:val="clear" w:color="auto" w:fill="8984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391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5391E" w:themeFill="accent2"/>
      </w:tcPr>
    </w:tblStylePr>
    <w:tblStylePr w:type="lastCol">
      <w:rPr>
        <w:b/>
        <w:bCs/>
        <w:color w:val="FFFFFF" w:themeColor="background1"/>
      </w:rPr>
      <w:tblPr/>
      <w:tcPr>
        <w:tcBorders>
          <w:left w:val="nil"/>
          <w:right w:val="nil"/>
          <w:insideH w:val="nil"/>
          <w:insideV w:val="nil"/>
        </w:tcBorders>
        <w:shd w:val="clear" w:color="auto" w:fill="15391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F9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79F91" w:themeFill="accent3"/>
      </w:tcPr>
    </w:tblStylePr>
    <w:tblStylePr w:type="lastCol">
      <w:rPr>
        <w:b/>
        <w:bCs/>
        <w:color w:val="FFFFFF" w:themeColor="background1"/>
      </w:rPr>
      <w:tblPr/>
      <w:tcPr>
        <w:tcBorders>
          <w:left w:val="nil"/>
          <w:right w:val="nil"/>
          <w:insideH w:val="nil"/>
          <w:insideV w:val="nil"/>
        </w:tcBorders>
        <w:shd w:val="clear" w:color="auto" w:fill="979F9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ACD7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ACD7C" w:themeFill="accent4"/>
      </w:tcPr>
    </w:tblStylePr>
    <w:tblStylePr w:type="lastCol">
      <w:rPr>
        <w:b/>
        <w:bCs/>
        <w:color w:val="FFFFFF" w:themeColor="background1"/>
      </w:rPr>
      <w:tblPr/>
      <w:tcPr>
        <w:tcBorders>
          <w:left w:val="nil"/>
          <w:right w:val="nil"/>
          <w:insideH w:val="nil"/>
          <w:insideV w:val="nil"/>
        </w:tcBorders>
        <w:shd w:val="clear" w:color="auto" w:fill="BACD7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F5E2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F5E2F" w:themeFill="accent5"/>
      </w:tcPr>
    </w:tblStylePr>
    <w:tblStylePr w:type="lastCol">
      <w:rPr>
        <w:b/>
        <w:bCs/>
        <w:color w:val="FFFFFF" w:themeColor="background1"/>
      </w:rPr>
      <w:tblPr/>
      <w:tcPr>
        <w:tcBorders>
          <w:left w:val="nil"/>
          <w:right w:val="nil"/>
          <w:insideH w:val="nil"/>
          <w:insideV w:val="nil"/>
        </w:tcBorders>
        <w:shd w:val="clear" w:color="auto" w:fill="AF5E2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3C3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3C34" w:themeFill="accent6"/>
      </w:tcPr>
    </w:tblStylePr>
    <w:tblStylePr w:type="lastCol">
      <w:rPr>
        <w:b/>
        <w:bCs/>
        <w:color w:val="FFFFFF" w:themeColor="background1"/>
      </w:rPr>
      <w:tblPr/>
      <w:tcPr>
        <w:tcBorders>
          <w:left w:val="nil"/>
          <w:right w:val="nil"/>
          <w:insideH w:val="nil"/>
          <w:insideV w:val="nil"/>
        </w:tcBorders>
        <w:shd w:val="clear" w:color="auto" w:fill="4E3C3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8B0C44"/>
    <w:pPr>
      <w:contextualSpacing/>
    </w:pPr>
    <w:rPr>
      <w:rFonts w:cs="Times New Roman (Body CS)"/>
      <w:b/>
      <w:caps/>
    </w:rPr>
  </w:style>
  <w:style w:type="character" w:customStyle="1" w:styleId="SignatureChar">
    <w:name w:val="Signature Char"/>
    <w:basedOn w:val="DefaultParagraphFont"/>
    <w:link w:val="Signature"/>
    <w:uiPriority w:val="7"/>
    <w:rsid w:val="008B0C44"/>
    <w:rPr>
      <w:rFonts w:ascii="Bierstadt" w:hAnsi="Bierstadt" w:cs="Times New Roman (Body CS)"/>
      <w:b/>
      <w:caps/>
      <w:color w:val="66622A" w:themeColor="accent1" w:themeShade="BF"/>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66622A"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rijangupta/Library/Containers/com.microsoft.Word/Data/Library/Application%20Support/Microsoft/Office/16.0/DTS/Search/%7b402412C4-41BB-9A4E-8BC3-6234DD7B9FAA%7dTFae06e695-a394-4f8e-be0f-01ffd73cf9755b0f7128_Win32-f7a864c4a172.dotx" TargetMode="External"/></Relationships>
</file>

<file path=word/theme/theme1.xml><?xml version="1.0" encoding="utf-8"?>
<a:theme xmlns:a="http://schemas.openxmlformats.org/drawingml/2006/main" name="Personal Letterhead">
  <a:themeElements>
    <a:clrScheme name="Custom 17">
      <a:dk1>
        <a:srgbClr val="000000"/>
      </a:dk1>
      <a:lt1>
        <a:srgbClr val="FFFFFF"/>
      </a:lt1>
      <a:dk2>
        <a:srgbClr val="0E2841"/>
      </a:dk2>
      <a:lt2>
        <a:srgbClr val="F7F7EE"/>
      </a:lt2>
      <a:accent1>
        <a:srgbClr val="898439"/>
      </a:accent1>
      <a:accent2>
        <a:srgbClr val="15391E"/>
      </a:accent2>
      <a:accent3>
        <a:srgbClr val="979F91"/>
      </a:accent3>
      <a:accent4>
        <a:srgbClr val="BACD7C"/>
      </a:accent4>
      <a:accent5>
        <a:srgbClr val="AF5E2F"/>
      </a:accent5>
      <a:accent6>
        <a:srgbClr val="4E3C34"/>
      </a:accent6>
      <a:hlink>
        <a:srgbClr val="467886"/>
      </a:hlink>
      <a:folHlink>
        <a:srgbClr val="96607D"/>
      </a:folHlink>
    </a:clrScheme>
    <a:fontScheme name="Custom 43">
      <a:majorFont>
        <a:latin typeface="Bierstadt"/>
        <a:ea typeface=""/>
        <a:cs typeface=""/>
      </a:majorFont>
      <a:minorFont>
        <a:latin typeface="Bierstad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702DFBAE-DD97-4D97-99C5-4E7B410842C0}">
  <ds:schemaRefs>
    <ds:schemaRef ds:uri="http://schemas.openxmlformats.org/officeDocument/2006/bibliography"/>
  </ds:schemaRefs>
</ds:datastoreItem>
</file>

<file path=customXml/itemProps2.xml><?xml version="1.0" encoding="utf-8"?>
<ds:datastoreItem xmlns:ds="http://schemas.openxmlformats.org/officeDocument/2006/customXml" ds:itemID="{CD03F1A3-9825-4F1D-B899-5FEFB10962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9C3A53-D187-4FD1-90BD-5D0C7D64F2C1}">
  <ds:schemaRefs>
    <ds:schemaRef ds:uri="http://schemas.microsoft.com/sharepoint/v3/contenttype/forms"/>
  </ds:schemaRefs>
</ds:datastoreItem>
</file>

<file path=customXml/itemProps4.xml><?xml version="1.0" encoding="utf-8"?>
<ds:datastoreItem xmlns:ds="http://schemas.openxmlformats.org/officeDocument/2006/customXml" ds:itemID="{45BDB9F7-E471-4444-A49A-149F5D820D2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Simple recommendation letter.dotx</Template>
  <TotalTime>26</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Srijan Gupta</dc:creator>
  <cp:lastModifiedBy>Srijan Gupta</cp:lastModifiedBy>
  <cp:revision>3</cp:revision>
  <cp:lastPrinted>2025-02-07T21:02:00Z</cp:lastPrinted>
  <dcterms:created xsi:type="dcterms:W3CDTF">2025-08-22T06:25:00Z</dcterms:created>
  <dcterms:modified xsi:type="dcterms:W3CDTF">2025-08-22T20:37:00Z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